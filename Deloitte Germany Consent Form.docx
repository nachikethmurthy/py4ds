
<file path=[Content_Types].xml><?xml version="1.0" encoding="utf-8"?>
<Types xmlns="http://schemas.openxmlformats.org/package/2006/content-types">
  <Default Extension="gif" ContentType="image/gif"/>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Y="2723"/>
        <w:tblOverlap w:val="never"/>
        <w:tblW w:w="0" w:type="auto"/>
        <w:tblLayout w:type="fixed"/>
        <w:tblCellMar>
          <w:left w:w="0" w:type="dxa"/>
          <w:right w:w="0" w:type="dxa"/>
        </w:tblCellMar>
        <w:tblLook w:val="01E0" w:firstRow="1" w:lastRow="1" w:firstColumn="1" w:lastColumn="1" w:noHBand="0" w:noVBand="0"/>
      </w:tblPr>
      <w:tblGrid>
        <w:gridCol w:w="4536"/>
      </w:tblGrid>
      <w:tr w:rsidR="00486D68" w:rsidRPr="00592340" w14:paraId="77548D14" w14:textId="77777777" w:rsidTr="00C55DDE">
        <w:trPr>
          <w:cantSplit/>
          <w:trHeight w:hRule="exact" w:val="2268"/>
        </w:trPr>
        <w:tc>
          <w:tcPr>
            <w:tcW w:w="4536" w:type="dxa"/>
          </w:tcPr>
          <w:p w14:paraId="7E149AB2" w14:textId="77777777" w:rsidR="00163870" w:rsidRPr="00592340" w:rsidRDefault="00163870" w:rsidP="00163870">
            <w:pPr>
              <w:pStyle w:val="zOawRecipient"/>
            </w:pPr>
            <w:bookmarkStart w:id="0" w:name="RecipientFormattedFullAddress" w:colFirst="0" w:colLast="0"/>
          </w:p>
          <w:p w14:paraId="777FA7C8" w14:textId="77777777" w:rsidR="001631B1" w:rsidRPr="00592340" w:rsidRDefault="00B17A85" w:rsidP="0047673B">
            <w:pPr>
              <w:pStyle w:val="zOawRecipient"/>
              <w:rPr>
                <w:b/>
              </w:rPr>
            </w:pPr>
            <w:r w:rsidRPr="00592340">
              <w:rPr>
                <w:b/>
              </w:rPr>
              <w:t>Adresse Mandant</w:t>
            </w:r>
          </w:p>
        </w:tc>
      </w:tr>
    </w:tbl>
    <w:bookmarkEnd w:id="0"/>
    <w:p w14:paraId="01B527FD" w14:textId="77777777" w:rsidR="005215E4" w:rsidRPr="00592340" w:rsidRDefault="00B17A85" w:rsidP="005215E4">
      <w:pPr>
        <w:framePr w:w="2835" w:h="1304" w:hRule="exact" w:wrap="around" w:vAnchor="page" w:hAnchor="page" w:x="8506" w:y="4821"/>
        <w:rPr>
          <w:b/>
        </w:rPr>
      </w:pPr>
      <w:r w:rsidRPr="00592340">
        <w:rPr>
          <w:b/>
        </w:rPr>
        <w:t>Datum</w:t>
      </w:r>
    </w:p>
    <w:p w14:paraId="1DCBC1CB" w14:textId="77777777" w:rsidR="005215E4" w:rsidRPr="00592340" w:rsidRDefault="005215E4" w:rsidP="005215E4">
      <w:pPr>
        <w:framePr w:w="2835" w:h="1304" w:hRule="exact" w:wrap="around" w:vAnchor="page" w:hAnchor="page" w:x="8506" w:y="4821"/>
      </w:pPr>
    </w:p>
    <w:p w14:paraId="2CD65B05" w14:textId="77777777" w:rsidR="00836D1B" w:rsidRPr="00592340" w:rsidRDefault="00BD59ED" w:rsidP="00BD59ED">
      <w:pPr>
        <w:framePr w:w="2835" w:h="1304" w:hRule="exact" w:wrap="around" w:vAnchor="page" w:hAnchor="page" w:x="8506" w:y="4821"/>
        <w:rPr>
          <w:szCs w:val="18"/>
          <w:highlight w:val="white"/>
        </w:rPr>
      </w:pPr>
      <w:r w:rsidRPr="00592340">
        <w:rPr>
          <w:szCs w:val="18"/>
        </w:rPr>
        <w:fldChar w:fldCharType="begin"/>
      </w:r>
      <w:r w:rsidRPr="00592340">
        <w:rPr>
          <w:szCs w:val="18"/>
        </w:rPr>
        <w:instrText xml:space="preserve"> DOCPROPERTY "Contactperson.Initials"\*CHARFORMAT \&lt;OawJumpToField value=0/&gt;</w:instrText>
      </w:r>
      <w:r w:rsidRPr="00592340">
        <w:rPr>
          <w:szCs w:val="18"/>
          <w:highlight w:val="white"/>
        </w:rPr>
        <w:fldChar w:fldCharType="end"/>
      </w:r>
      <w:r w:rsidR="00B456ED" w:rsidRPr="00592340">
        <w:rPr>
          <w:szCs w:val="18"/>
        </w:rPr>
        <w:fldChar w:fldCharType="begin"/>
      </w:r>
      <w:r w:rsidR="00B456ED" w:rsidRPr="00592340">
        <w:rPr>
          <w:szCs w:val="18"/>
        </w:rPr>
        <w:instrText xml:space="preserve"> DOCPROPERTY "CustomField.SonstigesStNr"\*CHARFORMAT </w:instrText>
      </w:r>
      <w:r w:rsidR="00DE37C5" w:rsidRPr="00592340">
        <w:rPr>
          <w:szCs w:val="18"/>
        </w:rPr>
        <w:instrText>\&lt;OawJumpToField value=0/&gt;</w:instrText>
      </w:r>
      <w:r w:rsidR="00B456ED" w:rsidRPr="00592340">
        <w:rPr>
          <w:szCs w:val="18"/>
          <w:highlight w:val="white"/>
        </w:rPr>
        <w:fldChar w:fldCharType="end"/>
      </w:r>
    </w:p>
    <w:p w14:paraId="366EAA3B" w14:textId="77777777" w:rsidR="00B456ED" w:rsidRPr="00592340" w:rsidRDefault="00B456ED" w:rsidP="00BF66C2">
      <w:pPr>
        <w:framePr w:w="2835" w:h="1304" w:hRule="exact" w:wrap="around" w:vAnchor="page" w:hAnchor="page" w:x="8506" w:y="4821"/>
        <w:rPr>
          <w:szCs w:val="18"/>
          <w:highlight w:val="white"/>
        </w:rPr>
      </w:pPr>
      <w:r w:rsidRPr="00592340">
        <w:rPr>
          <w:szCs w:val="18"/>
        </w:rPr>
        <w:fldChar w:fldCharType="begin"/>
      </w:r>
      <w:r w:rsidRPr="00592340">
        <w:rPr>
          <w:szCs w:val="18"/>
        </w:rPr>
        <w:instrText xml:space="preserve"> DOCPROPERTY "CustomField.SonstigesAufNr"\*CHARFORMAT </w:instrText>
      </w:r>
      <w:r w:rsidR="00DE37C5" w:rsidRPr="00592340">
        <w:rPr>
          <w:szCs w:val="18"/>
        </w:rPr>
        <w:instrText>\&lt;OawJumpToField value=0/&gt;</w:instrText>
      </w:r>
      <w:r w:rsidRPr="00592340">
        <w:rPr>
          <w:szCs w:val="18"/>
          <w:highlight w:val="white"/>
        </w:rPr>
        <w:fldChar w:fldCharType="end"/>
      </w:r>
    </w:p>
    <w:p w14:paraId="4E8563FD" w14:textId="77777777" w:rsidR="00193C16" w:rsidRPr="00592340" w:rsidRDefault="00B456ED" w:rsidP="00BF66C2">
      <w:pPr>
        <w:framePr w:w="2835" w:h="1304" w:hRule="exact" w:wrap="around" w:vAnchor="page" w:hAnchor="page" w:x="8506" w:y="4821"/>
        <w:rPr>
          <w:szCs w:val="18"/>
          <w:highlight w:val="white"/>
        </w:rPr>
      </w:pPr>
      <w:r w:rsidRPr="00592340">
        <w:rPr>
          <w:szCs w:val="18"/>
        </w:rPr>
        <w:fldChar w:fldCharType="begin"/>
      </w:r>
      <w:r w:rsidRPr="00592340">
        <w:rPr>
          <w:szCs w:val="18"/>
        </w:rPr>
        <w:instrText xml:space="preserve"> DOCPROPERTY "CustomField.Sonstiges"\*CHARFORMAT </w:instrText>
      </w:r>
      <w:r w:rsidR="00DE37C5" w:rsidRPr="00592340">
        <w:rPr>
          <w:szCs w:val="18"/>
        </w:rPr>
        <w:instrText>\&lt;OawJumpToField value=0/&gt;</w:instrText>
      </w:r>
      <w:r w:rsidRPr="00592340">
        <w:rPr>
          <w:szCs w:val="18"/>
          <w:highlight w:val="white"/>
        </w:rPr>
        <w:fldChar w:fldCharType="end"/>
      </w:r>
    </w:p>
    <w:tbl>
      <w:tblPr>
        <w:tblW w:w="5000" w:type="pct"/>
        <w:tblLayout w:type="fixed"/>
        <w:tblCellMar>
          <w:left w:w="0" w:type="dxa"/>
          <w:right w:w="0" w:type="dxa"/>
        </w:tblCellMar>
        <w:tblLook w:val="01E0" w:firstRow="1" w:lastRow="1" w:firstColumn="1" w:lastColumn="1" w:noHBand="0" w:noVBand="0"/>
      </w:tblPr>
      <w:tblGrid>
        <w:gridCol w:w="9412"/>
      </w:tblGrid>
      <w:tr w:rsidR="006443AF" w:rsidRPr="00592340" w14:paraId="01D45B25" w14:textId="77777777" w:rsidTr="009F105C">
        <w:tc>
          <w:tcPr>
            <w:tcW w:w="9696" w:type="dxa"/>
          </w:tcPr>
          <w:p w14:paraId="6E59B07B" w14:textId="77777777" w:rsidR="001631B1" w:rsidRPr="00592340" w:rsidRDefault="004956ED" w:rsidP="00412970">
            <w:pPr>
              <w:pStyle w:val="Subject"/>
            </w:pPr>
            <w:bookmarkStart w:id="1" w:name="Subject" w:colFirst="0" w:colLast="0"/>
            <w:r w:rsidRPr="00592340">
              <w:t>Consent</w:t>
            </w:r>
            <w:r w:rsidR="00412970">
              <w:t xml:space="preserve"> F</w:t>
            </w:r>
            <w:r w:rsidRPr="00592340">
              <w:t>orm</w:t>
            </w:r>
          </w:p>
        </w:tc>
      </w:tr>
      <w:bookmarkEnd w:id="1"/>
    </w:tbl>
    <w:p w14:paraId="4AB942AD" w14:textId="77777777" w:rsidR="001543B5" w:rsidRPr="00592340" w:rsidRDefault="001543B5" w:rsidP="00C54D91">
      <w:pPr>
        <w:rPr>
          <w:szCs w:val="18"/>
        </w:rPr>
      </w:pPr>
    </w:p>
    <w:p w14:paraId="403FD572" w14:textId="77777777" w:rsidR="000A7BE1" w:rsidRPr="00592340" w:rsidRDefault="000A7BE1" w:rsidP="00C54D91">
      <w:pPr>
        <w:rPr>
          <w:szCs w:val="18"/>
        </w:rPr>
        <w:sectPr w:rsidR="000A7BE1" w:rsidRPr="00592340" w:rsidSect="00837370">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5954" w:right="1247" w:bottom="2381" w:left="1247" w:header="567" w:footer="454" w:gutter="0"/>
          <w:cols w:space="708"/>
          <w:docGrid w:linePitch="360"/>
        </w:sectPr>
      </w:pPr>
    </w:p>
    <w:p w14:paraId="6BEC44C9" w14:textId="77777777" w:rsidR="001543B5" w:rsidRPr="00592340" w:rsidRDefault="001543B5" w:rsidP="009F105C">
      <w:pPr>
        <w:pStyle w:val="zOawIntroduction"/>
      </w:pPr>
    </w:p>
    <w:p w14:paraId="6217D312" w14:textId="77777777" w:rsidR="004956ED" w:rsidRPr="00412970" w:rsidRDefault="004956ED" w:rsidP="00CA0F9A">
      <w:pPr>
        <w:shd w:val="clear" w:color="auto" w:fill="FFFFFF" w:themeFill="background1"/>
        <w:adjustRightInd/>
        <w:snapToGrid/>
        <w:spacing w:after="150" w:line="240" w:lineRule="auto"/>
        <w:rPr>
          <w:rFonts w:cs="Helvetica"/>
          <w:color w:val="333333"/>
          <w:szCs w:val="18"/>
          <w:lang w:val="en-US" w:eastAsia="de-DE"/>
        </w:rPr>
      </w:pPr>
      <w:r w:rsidRPr="00412970">
        <w:rPr>
          <w:rFonts w:cs="Helvetica"/>
          <w:color w:val="333333"/>
          <w:szCs w:val="18"/>
          <w:lang w:val="en-US" w:eastAsia="de-DE"/>
        </w:rPr>
        <w:t>This Privacy Statement explains what personal information we may gather about you in connection with our services engagement and how this personal information may be used and shared. This Privacy Statement also sets out your rights in relation to your personal information and tells you who you can contact if you have questions.</w:t>
      </w:r>
    </w:p>
    <w:p w14:paraId="470943B6" w14:textId="77777777" w:rsidR="004956ED" w:rsidRPr="00412970" w:rsidRDefault="004956ED" w:rsidP="00CA0F9A">
      <w:pPr>
        <w:shd w:val="clear" w:color="auto" w:fill="FFFFFF" w:themeFill="background1"/>
        <w:adjustRightInd/>
        <w:snapToGrid/>
        <w:spacing w:after="150" w:line="240" w:lineRule="auto"/>
        <w:rPr>
          <w:rFonts w:cs="Helvetica"/>
          <w:color w:val="333333"/>
          <w:szCs w:val="18"/>
          <w:lang w:val="en-US" w:eastAsia="de-DE"/>
        </w:rPr>
      </w:pPr>
      <w:r w:rsidRPr="00412970">
        <w:rPr>
          <w:rFonts w:cs="Helvetica"/>
          <w:color w:val="333333"/>
          <w:szCs w:val="18"/>
          <w:lang w:val="en-US" w:eastAsia="de-DE"/>
        </w:rPr>
        <w:t>This Privacy Statement is divided into t</w:t>
      </w:r>
      <w:r w:rsidR="00DD64DF" w:rsidRPr="00412970">
        <w:rPr>
          <w:rFonts w:cs="Helvetica"/>
          <w:color w:val="333333"/>
          <w:szCs w:val="18"/>
          <w:lang w:val="en-US" w:eastAsia="de-DE"/>
        </w:rPr>
        <w:t>he sections listed below</w:t>
      </w:r>
      <w:r w:rsidRPr="00412970">
        <w:rPr>
          <w:rFonts w:cs="Helvetica"/>
          <w:color w:val="333333"/>
          <w:szCs w:val="18"/>
          <w:lang w:val="en-US" w:eastAsia="de-DE"/>
        </w:rPr>
        <w:t>:</w:t>
      </w:r>
    </w:p>
    <w:p w14:paraId="497785B8" w14:textId="77777777" w:rsidR="00E70E3F" w:rsidRPr="00412970" w:rsidRDefault="00E70E3F" w:rsidP="00CA0F9A">
      <w:pPr>
        <w:shd w:val="clear" w:color="auto" w:fill="FFFFFF" w:themeFill="background1"/>
        <w:adjustRightInd/>
        <w:snapToGrid/>
        <w:spacing w:after="150" w:line="240" w:lineRule="auto"/>
        <w:rPr>
          <w:rFonts w:cs="Helvetica"/>
          <w:color w:val="333333"/>
          <w:szCs w:val="18"/>
          <w:lang w:val="en-US" w:eastAsia="de-DE"/>
        </w:rPr>
      </w:pPr>
    </w:p>
    <w:p w14:paraId="0951AD34" w14:textId="77777777" w:rsidR="004956ED" w:rsidRPr="00412970" w:rsidRDefault="004956ED" w:rsidP="00E70E3F">
      <w:pPr>
        <w:pStyle w:val="Heading4"/>
        <w:rPr>
          <w:lang w:val="en-US"/>
        </w:rPr>
      </w:pPr>
      <w:r w:rsidRPr="00412970">
        <w:rPr>
          <w:lang w:val="en-US"/>
        </w:rPr>
        <w:t>To whom does this Privacy Statement apply and what does it cover?</w:t>
      </w:r>
    </w:p>
    <w:p w14:paraId="1D6E50B3" w14:textId="77777777" w:rsidR="00E70E3F" w:rsidRPr="00412970" w:rsidRDefault="00E70E3F" w:rsidP="00E70E3F">
      <w:pPr>
        <w:rPr>
          <w:lang w:val="en-US"/>
        </w:rPr>
      </w:pPr>
    </w:p>
    <w:p w14:paraId="2C1AAE55" w14:textId="77777777" w:rsidR="004956ED" w:rsidRPr="00412970" w:rsidRDefault="004956ED" w:rsidP="00CA0F9A">
      <w:pPr>
        <w:pStyle w:val="NormalWeb"/>
        <w:shd w:val="clear" w:color="auto" w:fill="FFFFFF" w:themeFill="background1"/>
        <w:rPr>
          <w:rFonts w:cs="Helvetica"/>
          <w:color w:val="333333"/>
          <w:szCs w:val="18"/>
          <w:lang w:val="en-US"/>
        </w:rPr>
      </w:pPr>
      <w:r w:rsidRPr="00412970">
        <w:rPr>
          <w:rStyle w:val="bold2"/>
          <w:rFonts w:ascii="Verdana" w:hAnsi="Verdana" w:cs="Helvetica"/>
          <w:color w:val="333333"/>
          <w:szCs w:val="18"/>
          <w:lang w:val="en-US"/>
        </w:rPr>
        <w:t xml:space="preserve">This Privacy Statement applies to Deloitte </w:t>
      </w:r>
      <w:r w:rsidR="00DD64DF" w:rsidRPr="00412970">
        <w:rPr>
          <w:rStyle w:val="bold2"/>
          <w:rFonts w:ascii="Verdana" w:hAnsi="Verdana" w:cs="Helvetica"/>
          <w:color w:val="333333"/>
          <w:szCs w:val="18"/>
          <w:lang w:val="en-US"/>
        </w:rPr>
        <w:t>Wirtschaftsprüfungsgesellschaft GmbH</w:t>
      </w:r>
      <w:r w:rsidRPr="00412970">
        <w:rPr>
          <w:rStyle w:val="bold2"/>
          <w:rFonts w:ascii="Verdana" w:hAnsi="Verdana" w:cs="Helvetica"/>
          <w:color w:val="333333"/>
          <w:szCs w:val="18"/>
          <w:lang w:val="en-US"/>
        </w:rPr>
        <w:t xml:space="preserve"> (a</w:t>
      </w:r>
      <w:r w:rsidR="00DD64DF" w:rsidRPr="00412970">
        <w:rPr>
          <w:rStyle w:val="bold2"/>
          <w:rFonts w:ascii="Verdana" w:hAnsi="Verdana" w:cs="Helvetica"/>
          <w:color w:val="333333"/>
          <w:szCs w:val="18"/>
          <w:lang w:val="en-US"/>
        </w:rPr>
        <w:t>lso referred to as “Deloitte</w:t>
      </w:r>
      <w:r w:rsidRPr="00412970">
        <w:rPr>
          <w:rStyle w:val="bold2"/>
          <w:rFonts w:ascii="Verdana" w:hAnsi="Verdana" w:cs="Helvetica"/>
          <w:color w:val="333333"/>
          <w:szCs w:val="18"/>
          <w:lang w:val="en-US"/>
        </w:rPr>
        <w:t xml:space="preserve">”, “we”, “us”, and “our”), an entity within the Deloitte Network. </w:t>
      </w:r>
      <w:r w:rsidRPr="00412970">
        <w:rPr>
          <w:rFonts w:cs="Helvetica"/>
          <w:color w:val="333333"/>
          <w:szCs w:val="18"/>
          <w:lang w:val="en-US"/>
        </w:rPr>
        <w:t xml:space="preserve">As used in this Privacy Statement, the “Deloitte Network” refers to one or more of Deloitte Touche Tohmatsu Limited, a UK private company limited by guarantee (“DTTL”), its network of member firms and their related entities. DTTL and each of its member firms are legally separate and independent entities. Please see </w:t>
      </w:r>
      <w:hyperlink r:id="rId19" w:tgtFrame="_blank" w:history="1">
        <w:r w:rsidRPr="00412970">
          <w:rPr>
            <w:rStyle w:val="Hyperlink"/>
            <w:rFonts w:cs="Helvetica"/>
            <w:szCs w:val="18"/>
            <w:lang w:val="en-US"/>
          </w:rPr>
          <w:t>deloitte.com/about</w:t>
        </w:r>
      </w:hyperlink>
      <w:r w:rsidRPr="00412970">
        <w:rPr>
          <w:rFonts w:cs="Helvetica"/>
          <w:color w:val="333333"/>
          <w:szCs w:val="18"/>
          <w:lang w:val="en-US"/>
        </w:rPr>
        <w:t xml:space="preserve"> for a detailed description of the legal structure of Deloitte Touche Tohmatsu Limited and its member firms.</w:t>
      </w:r>
    </w:p>
    <w:p w14:paraId="169EBB6A" w14:textId="77777777" w:rsidR="00E70E3F" w:rsidRPr="00412970" w:rsidRDefault="00E70E3F" w:rsidP="00CA0F9A">
      <w:pPr>
        <w:pStyle w:val="NormalWeb"/>
        <w:shd w:val="clear" w:color="auto" w:fill="FFFFFF" w:themeFill="background1"/>
        <w:rPr>
          <w:rFonts w:cs="Helvetica"/>
          <w:color w:val="333333"/>
          <w:szCs w:val="18"/>
          <w:lang w:val="en-US"/>
        </w:rPr>
      </w:pPr>
    </w:p>
    <w:p w14:paraId="62887E63" w14:textId="77777777" w:rsidR="004956ED" w:rsidRPr="00412970" w:rsidRDefault="004956ED" w:rsidP="00CA0F9A">
      <w:pPr>
        <w:pStyle w:val="NormalWeb"/>
        <w:shd w:val="clear" w:color="auto" w:fill="FFFFFF" w:themeFill="background1"/>
        <w:rPr>
          <w:rFonts w:cs="Helvetica"/>
          <w:color w:val="333333"/>
          <w:szCs w:val="18"/>
          <w:lang w:val="en-US"/>
        </w:rPr>
      </w:pPr>
      <w:r w:rsidRPr="00412970">
        <w:rPr>
          <w:rFonts w:cs="Helvetica"/>
          <w:color w:val="333333"/>
          <w:szCs w:val="18"/>
          <w:lang w:val="en-US"/>
        </w:rPr>
        <w:t xml:space="preserve">This Privacy Statement sets out how we will process your personal information as part of our provision of immigration related services as may </w:t>
      </w:r>
      <w:r w:rsidR="008502D3" w:rsidRPr="00412970">
        <w:rPr>
          <w:rFonts w:cs="Helvetica"/>
          <w:color w:val="333333"/>
          <w:szCs w:val="18"/>
          <w:lang w:val="en-US"/>
        </w:rPr>
        <w:t>be relevant to you. Deloitte</w:t>
      </w:r>
      <w:r w:rsidRPr="00412970">
        <w:rPr>
          <w:rFonts w:cs="Helvetica"/>
          <w:color w:val="333333"/>
          <w:szCs w:val="18"/>
          <w:lang w:val="en-US"/>
        </w:rPr>
        <w:t xml:space="preserve"> is providing these services either under a direct contract with you or via a contract with another person (such as a company or a partnership or a trustee) who has asked us to provide the services.</w:t>
      </w:r>
    </w:p>
    <w:p w14:paraId="2965949A" w14:textId="77777777" w:rsidR="00E70E3F" w:rsidRPr="00412970" w:rsidRDefault="00E70E3F" w:rsidP="00CA0F9A">
      <w:pPr>
        <w:pStyle w:val="NormalWeb"/>
        <w:shd w:val="clear" w:color="auto" w:fill="FFFFFF" w:themeFill="background1"/>
        <w:rPr>
          <w:rFonts w:cs="Helvetica"/>
          <w:color w:val="333333"/>
          <w:szCs w:val="18"/>
          <w:lang w:val="en-US"/>
        </w:rPr>
      </w:pPr>
    </w:p>
    <w:p w14:paraId="39029C5B" w14:textId="77777777" w:rsidR="004956ED" w:rsidRPr="00412970" w:rsidRDefault="004956ED" w:rsidP="00CA0F9A">
      <w:pPr>
        <w:pStyle w:val="NormalWeb"/>
        <w:shd w:val="clear" w:color="auto" w:fill="FFFFFF" w:themeFill="background1"/>
        <w:rPr>
          <w:rFonts w:cs="Helvetica"/>
          <w:color w:val="333333"/>
          <w:szCs w:val="18"/>
          <w:lang w:val="en-US"/>
        </w:rPr>
      </w:pPr>
      <w:r w:rsidRPr="00412970">
        <w:rPr>
          <w:rFonts w:cs="Helvetica"/>
          <w:color w:val="333333"/>
          <w:szCs w:val="18"/>
          <w:lang w:val="en-US"/>
        </w:rPr>
        <w:t xml:space="preserve">Your personal information will be protected and handled with consideration for its </w:t>
      </w:r>
      <w:r w:rsidR="008502D3" w:rsidRPr="00412970">
        <w:rPr>
          <w:rFonts w:cs="Helvetica"/>
          <w:color w:val="333333"/>
          <w:szCs w:val="18"/>
          <w:lang w:val="en-US"/>
        </w:rPr>
        <w:t>confidentiality and Deloitte</w:t>
      </w:r>
      <w:r w:rsidRPr="00412970">
        <w:rPr>
          <w:rFonts w:cs="Helvetica"/>
          <w:color w:val="333333"/>
          <w:szCs w:val="18"/>
          <w:lang w:val="en-US"/>
        </w:rPr>
        <w:t xml:space="preserve"> will only disclose it as set out in the “To whom will we disclose your personal information?” section below.</w:t>
      </w:r>
    </w:p>
    <w:p w14:paraId="343522AE" w14:textId="77777777" w:rsidR="00E70E3F" w:rsidRPr="00412970" w:rsidRDefault="00E70E3F" w:rsidP="00CA0F9A">
      <w:pPr>
        <w:pStyle w:val="NormalWeb"/>
        <w:shd w:val="clear" w:color="auto" w:fill="FFFFFF" w:themeFill="background1"/>
        <w:rPr>
          <w:rFonts w:cs="Helvetica"/>
          <w:color w:val="333333"/>
          <w:szCs w:val="18"/>
          <w:lang w:val="en-US"/>
        </w:rPr>
      </w:pPr>
    </w:p>
    <w:p w14:paraId="75803BF5" w14:textId="77777777" w:rsidR="004956ED" w:rsidRPr="00412970" w:rsidRDefault="004956ED" w:rsidP="00CA0F9A">
      <w:pPr>
        <w:pStyle w:val="NormalWeb"/>
        <w:shd w:val="clear" w:color="auto" w:fill="FFFFFF" w:themeFill="background1"/>
        <w:rPr>
          <w:rFonts w:cs="Helvetica"/>
          <w:color w:val="333333"/>
          <w:szCs w:val="18"/>
          <w:lang w:val="en-US"/>
        </w:rPr>
      </w:pPr>
      <w:r w:rsidRPr="00412970">
        <w:rPr>
          <w:rFonts w:cs="Helvetica"/>
          <w:color w:val="333333"/>
          <w:szCs w:val="18"/>
          <w:lang w:val="en-US"/>
        </w:rPr>
        <w:t>In this Privacy Statement, we refer to handling, collecting, protecting and storing your personal information as "processing".</w:t>
      </w:r>
    </w:p>
    <w:p w14:paraId="53892289" w14:textId="77777777" w:rsidR="00E70E3F" w:rsidRPr="00412970" w:rsidRDefault="00E70E3F" w:rsidP="00CA0F9A">
      <w:pPr>
        <w:pStyle w:val="NormalWeb"/>
        <w:shd w:val="clear" w:color="auto" w:fill="FFFFFF" w:themeFill="background1"/>
        <w:rPr>
          <w:rFonts w:cs="Helvetica"/>
          <w:color w:val="333333"/>
          <w:szCs w:val="18"/>
          <w:lang w:val="en-US"/>
        </w:rPr>
      </w:pPr>
    </w:p>
    <w:p w14:paraId="4EFEB769" w14:textId="77777777" w:rsidR="008502D3" w:rsidRPr="00412970" w:rsidRDefault="008502D3" w:rsidP="00CA0F9A">
      <w:pPr>
        <w:pStyle w:val="NormalWeb"/>
        <w:shd w:val="clear" w:color="auto" w:fill="FFFFFF" w:themeFill="background1"/>
        <w:rPr>
          <w:rFonts w:cs="Helvetica"/>
          <w:color w:val="333333"/>
          <w:szCs w:val="18"/>
          <w:lang w:val="en-US"/>
        </w:rPr>
      </w:pPr>
    </w:p>
    <w:p w14:paraId="1CCF2897" w14:textId="77777777" w:rsidR="004956ED" w:rsidRPr="00412970" w:rsidRDefault="004956ED" w:rsidP="00CA0F9A">
      <w:pPr>
        <w:pStyle w:val="Heading4"/>
        <w:shd w:val="clear" w:color="auto" w:fill="FFFFFF" w:themeFill="background1"/>
        <w:rPr>
          <w:rFonts w:cs="Helvetica"/>
          <w:szCs w:val="18"/>
          <w:lang w:val="en-US"/>
        </w:rPr>
      </w:pPr>
      <w:r w:rsidRPr="00412970">
        <w:rPr>
          <w:rFonts w:cs="Helvetica"/>
          <w:szCs w:val="18"/>
          <w:lang w:val="en-US"/>
        </w:rPr>
        <w:lastRenderedPageBreak/>
        <w:t>What personal information do we collect?</w:t>
      </w:r>
    </w:p>
    <w:p w14:paraId="5254DC7B" w14:textId="77777777" w:rsidR="00E70E3F" w:rsidRPr="00412970" w:rsidRDefault="00E70E3F" w:rsidP="00E70E3F">
      <w:pPr>
        <w:rPr>
          <w:lang w:val="en-US"/>
        </w:rPr>
      </w:pPr>
    </w:p>
    <w:p w14:paraId="1C9B3A4B" w14:textId="77777777" w:rsidR="004956ED" w:rsidRPr="00412970" w:rsidRDefault="006B5F1A" w:rsidP="00CA0F9A">
      <w:pPr>
        <w:pStyle w:val="NormalWeb"/>
        <w:shd w:val="clear" w:color="auto" w:fill="FFFFFF" w:themeFill="background1"/>
        <w:rPr>
          <w:rFonts w:cs="Helvetica"/>
          <w:color w:val="333333"/>
          <w:szCs w:val="18"/>
          <w:lang w:val="en-US"/>
        </w:rPr>
      </w:pPr>
      <w:r w:rsidRPr="00412970">
        <w:rPr>
          <w:rFonts w:cs="Helvetica"/>
          <w:color w:val="333333"/>
          <w:szCs w:val="18"/>
          <w:lang w:val="en-US"/>
        </w:rPr>
        <w:t xml:space="preserve">Deloitte </w:t>
      </w:r>
      <w:r w:rsidR="004956ED" w:rsidRPr="00412970">
        <w:rPr>
          <w:rFonts w:cs="Helvetica"/>
          <w:color w:val="333333"/>
          <w:szCs w:val="18"/>
          <w:lang w:val="en-US"/>
        </w:rPr>
        <w:t>may collect personal information relating to you such as:</w:t>
      </w:r>
    </w:p>
    <w:p w14:paraId="0A182066" w14:textId="77777777" w:rsidR="004956ED" w:rsidRPr="00592340" w:rsidRDefault="004956ED" w:rsidP="00E70E3F">
      <w:pPr>
        <w:numPr>
          <w:ilvl w:val="0"/>
          <w:numId w:val="37"/>
        </w:numPr>
        <w:shd w:val="clear" w:color="auto" w:fill="FFFFFF" w:themeFill="background1"/>
        <w:adjustRightInd/>
        <w:snapToGrid/>
        <w:spacing w:after="100" w:afterAutospacing="1" w:line="390" w:lineRule="atLeast"/>
        <w:rPr>
          <w:rFonts w:cs="Helvetica"/>
          <w:color w:val="333333"/>
          <w:szCs w:val="18"/>
        </w:rPr>
      </w:pPr>
      <w:r w:rsidRPr="00592340">
        <w:rPr>
          <w:rFonts w:cs="Helvetica"/>
          <w:color w:val="333333"/>
          <w:szCs w:val="18"/>
        </w:rPr>
        <w:t>Name</w:t>
      </w:r>
    </w:p>
    <w:p w14:paraId="5A9F91AA" w14:textId="77777777" w:rsidR="004956ED" w:rsidRPr="00412970" w:rsidRDefault="004956ED" w:rsidP="006A6C2C">
      <w:pPr>
        <w:numPr>
          <w:ilvl w:val="0"/>
          <w:numId w:val="37"/>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Contact Details (such as work or home address, email and phone numbers)</w:t>
      </w:r>
    </w:p>
    <w:p w14:paraId="36A411D5" w14:textId="77777777" w:rsidR="004956ED" w:rsidRPr="00592340" w:rsidRDefault="004956ED" w:rsidP="006A6C2C">
      <w:pPr>
        <w:numPr>
          <w:ilvl w:val="0"/>
          <w:numId w:val="37"/>
        </w:numPr>
        <w:shd w:val="clear" w:color="auto" w:fill="FFFFFF" w:themeFill="background1"/>
        <w:adjustRightInd/>
        <w:snapToGrid/>
        <w:spacing w:before="100" w:beforeAutospacing="1" w:after="100" w:afterAutospacing="1" w:line="390" w:lineRule="atLeast"/>
        <w:rPr>
          <w:rFonts w:cs="Helvetica"/>
          <w:color w:val="333333"/>
          <w:szCs w:val="18"/>
        </w:rPr>
      </w:pPr>
      <w:r w:rsidRPr="00592340">
        <w:rPr>
          <w:rFonts w:cs="Helvetica"/>
          <w:color w:val="333333"/>
          <w:szCs w:val="18"/>
        </w:rPr>
        <w:t>Date of birth</w:t>
      </w:r>
    </w:p>
    <w:p w14:paraId="4F4CE182" w14:textId="77777777" w:rsidR="004956ED" w:rsidRPr="00412970" w:rsidRDefault="004956ED" w:rsidP="006A6C2C">
      <w:pPr>
        <w:numPr>
          <w:ilvl w:val="0"/>
          <w:numId w:val="37"/>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Government identifiers (such as social security number and passport details)</w:t>
      </w:r>
    </w:p>
    <w:p w14:paraId="53741CDB" w14:textId="77777777" w:rsidR="004956ED" w:rsidRPr="00592340" w:rsidRDefault="004956ED" w:rsidP="006A6C2C">
      <w:pPr>
        <w:numPr>
          <w:ilvl w:val="0"/>
          <w:numId w:val="37"/>
        </w:numPr>
        <w:shd w:val="clear" w:color="auto" w:fill="FFFFFF" w:themeFill="background1"/>
        <w:adjustRightInd/>
        <w:snapToGrid/>
        <w:spacing w:before="100" w:beforeAutospacing="1" w:after="100" w:afterAutospacing="1" w:line="390" w:lineRule="atLeast"/>
        <w:rPr>
          <w:rFonts w:cs="Helvetica"/>
          <w:color w:val="333333"/>
          <w:szCs w:val="18"/>
        </w:rPr>
      </w:pPr>
      <w:r w:rsidRPr="00592340">
        <w:rPr>
          <w:rFonts w:cs="Helvetica"/>
          <w:color w:val="333333"/>
          <w:szCs w:val="18"/>
        </w:rPr>
        <w:t>Financial information</w:t>
      </w:r>
    </w:p>
    <w:p w14:paraId="2883D53A" w14:textId="77777777" w:rsidR="004956ED" w:rsidRPr="00592340" w:rsidRDefault="006B5F1A" w:rsidP="006A6C2C">
      <w:pPr>
        <w:numPr>
          <w:ilvl w:val="0"/>
          <w:numId w:val="37"/>
        </w:numPr>
        <w:shd w:val="clear" w:color="auto" w:fill="FFFFFF" w:themeFill="background1"/>
        <w:adjustRightInd/>
        <w:snapToGrid/>
        <w:spacing w:before="100" w:beforeAutospacing="1" w:after="100" w:afterAutospacing="1" w:line="390" w:lineRule="atLeast"/>
        <w:rPr>
          <w:rFonts w:cs="Helvetica"/>
          <w:color w:val="333333"/>
          <w:szCs w:val="18"/>
        </w:rPr>
      </w:pPr>
      <w:r w:rsidRPr="00592340">
        <w:rPr>
          <w:rFonts w:cs="Helvetica"/>
          <w:color w:val="333333"/>
          <w:szCs w:val="18"/>
        </w:rPr>
        <w:t>Educational background</w:t>
      </w:r>
    </w:p>
    <w:p w14:paraId="6497D97A"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In order to provid</w:t>
      </w:r>
      <w:r w:rsidR="006B5F1A" w:rsidRPr="00412970">
        <w:rPr>
          <w:rFonts w:cs="Helvetica"/>
          <w:color w:val="333333"/>
          <w:szCs w:val="18"/>
          <w:lang w:val="en-US"/>
        </w:rPr>
        <w:t xml:space="preserve">e services to you, Deloitte </w:t>
      </w:r>
      <w:r w:rsidRPr="00412970">
        <w:rPr>
          <w:rFonts w:cs="Helvetica"/>
          <w:color w:val="333333"/>
          <w:szCs w:val="18"/>
          <w:lang w:val="en-US"/>
        </w:rPr>
        <w:t>may receive and also need to process personal information about you that may be considered special category (or “sensitive”) personal information (special category personal information is considered to include information about your health, racial or ethnic origin, political opinions, religious or philosophical beliefs, trade union membership, genetic data, biometric data or sexual orientation). Special category personal information about you includes information that may be reasonably inferred from other information that we receive.</w:t>
      </w:r>
    </w:p>
    <w:p w14:paraId="307EFB22" w14:textId="77777777" w:rsidR="00E70E3F" w:rsidRPr="00412970" w:rsidRDefault="00E70E3F" w:rsidP="006A6C2C">
      <w:pPr>
        <w:pStyle w:val="NormalWeb"/>
        <w:shd w:val="clear" w:color="auto" w:fill="FFFFFF" w:themeFill="background1"/>
        <w:rPr>
          <w:rFonts w:cs="Helvetica"/>
          <w:color w:val="333333"/>
          <w:szCs w:val="18"/>
          <w:lang w:val="en-US"/>
        </w:rPr>
      </w:pPr>
    </w:p>
    <w:p w14:paraId="12750AB7"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Where we receive special category personal information or other information from which special category personal information can be reasonably inferred, we will require explicit consent in order to process it.</w:t>
      </w:r>
    </w:p>
    <w:p w14:paraId="2F28CD46" w14:textId="77777777" w:rsidR="00E70E3F" w:rsidRPr="00412970" w:rsidRDefault="00E70E3F" w:rsidP="006A6C2C">
      <w:pPr>
        <w:pStyle w:val="NormalWeb"/>
        <w:shd w:val="clear" w:color="auto" w:fill="FFFFFF" w:themeFill="background1"/>
        <w:rPr>
          <w:rFonts w:cs="Helvetica"/>
          <w:color w:val="333333"/>
          <w:szCs w:val="18"/>
          <w:lang w:val="en-US"/>
        </w:rPr>
      </w:pPr>
    </w:p>
    <w:p w14:paraId="4B57B226" w14:textId="77777777" w:rsidR="004956ED" w:rsidRPr="00412970" w:rsidRDefault="004956ED" w:rsidP="006A6C2C">
      <w:pPr>
        <w:pStyle w:val="Heading4"/>
        <w:shd w:val="clear" w:color="auto" w:fill="FFFFFF" w:themeFill="background1"/>
        <w:rPr>
          <w:rFonts w:cs="Helvetica"/>
          <w:szCs w:val="18"/>
          <w:lang w:val="en-US"/>
        </w:rPr>
      </w:pPr>
      <w:r w:rsidRPr="00412970">
        <w:rPr>
          <w:rFonts w:cs="Helvetica"/>
          <w:szCs w:val="18"/>
          <w:lang w:val="en-US"/>
        </w:rPr>
        <w:t>How do we collect personal information?</w:t>
      </w:r>
    </w:p>
    <w:p w14:paraId="7E5A2CB9" w14:textId="77777777" w:rsidR="00E70E3F" w:rsidRPr="00412970" w:rsidRDefault="00E70E3F" w:rsidP="00E70E3F">
      <w:pPr>
        <w:rPr>
          <w:lang w:val="en-US"/>
        </w:rPr>
      </w:pPr>
    </w:p>
    <w:p w14:paraId="6472BC00" w14:textId="77777777" w:rsidR="004956ED" w:rsidRPr="00412970" w:rsidRDefault="006B5F1A"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Deloitte</w:t>
      </w:r>
      <w:r w:rsidR="004956ED" w:rsidRPr="00412970">
        <w:rPr>
          <w:rFonts w:cs="Helvetica"/>
          <w:color w:val="333333"/>
          <w:szCs w:val="18"/>
          <w:lang w:val="en-US"/>
        </w:rPr>
        <w:t xml:space="preserve"> may collect personal information about you in different ways:</w:t>
      </w:r>
    </w:p>
    <w:p w14:paraId="20A34383" w14:textId="77777777" w:rsidR="004956ED" w:rsidRPr="00412970" w:rsidRDefault="004956ED" w:rsidP="00E70E3F">
      <w:pPr>
        <w:numPr>
          <w:ilvl w:val="0"/>
          <w:numId w:val="38"/>
        </w:numPr>
        <w:shd w:val="clear" w:color="auto" w:fill="FFFFFF" w:themeFill="background1"/>
        <w:adjustRightInd/>
        <w:snapToGrid/>
        <w:spacing w:after="100" w:afterAutospacing="1" w:line="390" w:lineRule="atLeast"/>
        <w:rPr>
          <w:rFonts w:cs="Helvetica"/>
          <w:color w:val="333333"/>
          <w:szCs w:val="18"/>
          <w:lang w:val="en-US"/>
        </w:rPr>
      </w:pPr>
      <w:r w:rsidRPr="00412970">
        <w:rPr>
          <w:rFonts w:cs="Helvetica"/>
          <w:color w:val="333333"/>
          <w:szCs w:val="18"/>
          <w:lang w:val="en-US"/>
        </w:rPr>
        <w:t>you may provide it directly to us</w:t>
      </w:r>
    </w:p>
    <w:p w14:paraId="3261C791" w14:textId="77777777" w:rsidR="004956ED" w:rsidRPr="00412970" w:rsidRDefault="004956ED" w:rsidP="006A6C2C">
      <w:pPr>
        <w:numPr>
          <w:ilvl w:val="0"/>
          <w:numId w:val="38"/>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we may obtain it because of the services that Deloitt</w:t>
      </w:r>
      <w:r w:rsidR="006B5F1A" w:rsidRPr="00412970">
        <w:rPr>
          <w:rFonts w:cs="Helvetica"/>
          <w:color w:val="333333"/>
          <w:szCs w:val="18"/>
          <w:lang w:val="en-US"/>
        </w:rPr>
        <w:t xml:space="preserve">e </w:t>
      </w:r>
      <w:r w:rsidRPr="00412970">
        <w:rPr>
          <w:rFonts w:cs="Helvetica"/>
          <w:color w:val="333333"/>
          <w:szCs w:val="18"/>
          <w:lang w:val="en-US"/>
        </w:rPr>
        <w:t>provides or has previously provided</w:t>
      </w:r>
    </w:p>
    <w:p w14:paraId="6C31CA62" w14:textId="77777777" w:rsidR="004956ED" w:rsidRPr="00412970" w:rsidRDefault="004956ED" w:rsidP="006A6C2C">
      <w:pPr>
        <w:numPr>
          <w:ilvl w:val="0"/>
          <w:numId w:val="38"/>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we may receive it from other members of the Deloitte Network or from third parties, such as you</w:t>
      </w:r>
      <w:r w:rsidR="006B5F1A" w:rsidRPr="00412970">
        <w:rPr>
          <w:rFonts w:cs="Helvetica"/>
          <w:color w:val="333333"/>
          <w:szCs w:val="18"/>
          <w:lang w:val="en-US"/>
        </w:rPr>
        <w:t>r employer/partnership, or a government</w:t>
      </w:r>
      <w:r w:rsidRPr="00412970">
        <w:rPr>
          <w:rFonts w:cs="Helvetica"/>
          <w:color w:val="333333"/>
          <w:szCs w:val="18"/>
          <w:lang w:val="en-US"/>
        </w:rPr>
        <w:t xml:space="preserve"> authority and/or other relevant authority/administrative bodies</w:t>
      </w:r>
    </w:p>
    <w:p w14:paraId="4D2E0118" w14:textId="77777777" w:rsidR="004956ED" w:rsidRPr="00412970" w:rsidRDefault="004956ED" w:rsidP="006A6C2C">
      <w:pPr>
        <w:numPr>
          <w:ilvl w:val="0"/>
          <w:numId w:val="38"/>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we may observe or infer it from the information you provide to us and/or the way you interact with us</w:t>
      </w:r>
    </w:p>
    <w:p w14:paraId="78ECDA58"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This personal information can be received in any manner, including in-person discussions, telephone conversations, and electronic or other written communications.</w:t>
      </w:r>
    </w:p>
    <w:p w14:paraId="31816000" w14:textId="77777777" w:rsidR="00E70E3F" w:rsidRPr="00412970" w:rsidRDefault="00E70E3F" w:rsidP="006A6C2C">
      <w:pPr>
        <w:pStyle w:val="NormalWeb"/>
        <w:shd w:val="clear" w:color="auto" w:fill="FFFFFF" w:themeFill="background1"/>
        <w:rPr>
          <w:rFonts w:cs="Helvetica"/>
          <w:color w:val="333333"/>
          <w:szCs w:val="18"/>
          <w:lang w:val="en-US"/>
        </w:rPr>
      </w:pPr>
    </w:p>
    <w:p w14:paraId="4B4CA78E"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Without access to all the personal information that we need, we may be unable to provide or complete the services.</w:t>
      </w:r>
    </w:p>
    <w:p w14:paraId="56C4DE55" w14:textId="77777777" w:rsidR="00E70E3F" w:rsidRPr="00412970" w:rsidRDefault="00E70E3F" w:rsidP="006A6C2C">
      <w:pPr>
        <w:pStyle w:val="NormalWeb"/>
        <w:shd w:val="clear" w:color="auto" w:fill="FFFFFF" w:themeFill="background1"/>
        <w:rPr>
          <w:rFonts w:cs="Helvetica"/>
          <w:color w:val="333333"/>
          <w:szCs w:val="18"/>
          <w:lang w:val="en-US"/>
        </w:rPr>
      </w:pPr>
    </w:p>
    <w:p w14:paraId="5992445C"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Where another party (such as a company or a partnership or any third parties acting on your or their behalf) provides your personal information to us, they must also comply with their obligations under the relevant privacy laws and regulations. If you believe that the entity for whom you work or a third party has not provided you with details of the personal information that it holds about you and/or has not obtained your authority to provide us with that personal information for processing as described in this Privacy Statement, then please contact such entity directly.</w:t>
      </w:r>
    </w:p>
    <w:p w14:paraId="5B556353" w14:textId="77777777" w:rsidR="004956ED" w:rsidRPr="00412970" w:rsidRDefault="004956ED" w:rsidP="006A6C2C">
      <w:pPr>
        <w:pStyle w:val="Heading4"/>
        <w:shd w:val="clear" w:color="auto" w:fill="FFFFFF" w:themeFill="background1"/>
        <w:rPr>
          <w:rFonts w:cs="Helvetica"/>
          <w:szCs w:val="18"/>
          <w:lang w:val="en-US"/>
        </w:rPr>
      </w:pPr>
      <w:r w:rsidRPr="00412970">
        <w:rPr>
          <w:rFonts w:cs="Helvetica"/>
          <w:szCs w:val="18"/>
          <w:lang w:val="en-US"/>
        </w:rPr>
        <w:lastRenderedPageBreak/>
        <w:t>Disclosing personal information to us relating to third parties</w:t>
      </w:r>
    </w:p>
    <w:p w14:paraId="75D04230" w14:textId="77777777" w:rsidR="00E70E3F" w:rsidRPr="00412970" w:rsidRDefault="00E70E3F" w:rsidP="00E70E3F">
      <w:pPr>
        <w:rPr>
          <w:lang w:val="en-US"/>
        </w:rPr>
      </w:pPr>
    </w:p>
    <w:p w14:paraId="51881FE0"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If any personal information which you provide to us relates to any third party, for example a spouse or civil partner, individuals (including children) who depend on you financially, or a joint account holder or a beneficiary or trustee of a trust, then by providing us with their personal information you will need to ensure that you have obtained any necessary permissions from those persons to the use of their personal information in the way set out in this Privacy Statement, or you are otherwise permitted to give us this personal information. You should share a copy of this Privacy Statement with those other individuals before disclosing any personal information about them to us.</w:t>
      </w:r>
    </w:p>
    <w:p w14:paraId="6E3BB8B4" w14:textId="77777777" w:rsidR="00E70E3F" w:rsidRPr="00412970" w:rsidRDefault="00E70E3F" w:rsidP="006A6C2C">
      <w:pPr>
        <w:pStyle w:val="NormalWeb"/>
        <w:shd w:val="clear" w:color="auto" w:fill="FFFFFF" w:themeFill="background1"/>
        <w:rPr>
          <w:rFonts w:cs="Helvetica"/>
          <w:color w:val="333333"/>
          <w:szCs w:val="18"/>
          <w:lang w:val="en-US"/>
        </w:rPr>
      </w:pPr>
    </w:p>
    <w:p w14:paraId="0429B38D" w14:textId="77777777" w:rsidR="004956ED" w:rsidRPr="00412970" w:rsidRDefault="004956ED" w:rsidP="006A6C2C">
      <w:pPr>
        <w:pStyle w:val="Heading4"/>
        <w:shd w:val="clear" w:color="auto" w:fill="FFFFFF" w:themeFill="background1"/>
        <w:rPr>
          <w:rFonts w:cs="Helvetica"/>
          <w:szCs w:val="18"/>
          <w:lang w:val="en-US"/>
        </w:rPr>
      </w:pPr>
      <w:r w:rsidRPr="00412970">
        <w:rPr>
          <w:rFonts w:cs="Helvetica"/>
          <w:szCs w:val="18"/>
          <w:lang w:val="en-US"/>
        </w:rPr>
        <w:t>How do we use your personal information?</w:t>
      </w:r>
    </w:p>
    <w:p w14:paraId="4ED9D9E6" w14:textId="77777777" w:rsidR="00E70E3F" w:rsidRPr="00412970" w:rsidRDefault="00E70E3F" w:rsidP="00E70E3F">
      <w:pPr>
        <w:rPr>
          <w:lang w:val="en-US"/>
        </w:rPr>
      </w:pPr>
    </w:p>
    <w:p w14:paraId="168936CE" w14:textId="77777777" w:rsidR="004956ED" w:rsidRPr="00412970" w:rsidRDefault="00592340"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Deloitte</w:t>
      </w:r>
      <w:r w:rsidR="004956ED" w:rsidRPr="00412970">
        <w:rPr>
          <w:rFonts w:cs="Helvetica"/>
          <w:color w:val="333333"/>
          <w:szCs w:val="18"/>
          <w:lang w:val="en-US"/>
        </w:rPr>
        <w:t xml:space="preserve"> processes personal information about you to:</w:t>
      </w:r>
    </w:p>
    <w:p w14:paraId="2908460B" w14:textId="77777777" w:rsidR="004956ED" w:rsidRPr="00412970" w:rsidRDefault="004956ED" w:rsidP="00E70E3F">
      <w:pPr>
        <w:numPr>
          <w:ilvl w:val="0"/>
          <w:numId w:val="39"/>
        </w:numPr>
        <w:shd w:val="clear" w:color="auto" w:fill="FFFFFF" w:themeFill="background1"/>
        <w:adjustRightInd/>
        <w:snapToGrid/>
        <w:spacing w:after="100" w:afterAutospacing="1" w:line="390" w:lineRule="atLeast"/>
        <w:rPr>
          <w:rFonts w:cs="Helvetica"/>
          <w:color w:val="333333"/>
          <w:szCs w:val="18"/>
          <w:lang w:val="en-US"/>
        </w:rPr>
      </w:pPr>
      <w:r w:rsidRPr="00412970">
        <w:rPr>
          <w:rFonts w:cs="Helvetica"/>
          <w:color w:val="333333"/>
          <w:szCs w:val="18"/>
          <w:lang w:val="en-US"/>
        </w:rPr>
        <w:t>establish or maintain our relationship with you</w:t>
      </w:r>
    </w:p>
    <w:p w14:paraId="3D73D93B" w14:textId="77777777" w:rsidR="004956ED" w:rsidRPr="00412970" w:rsidRDefault="004956ED" w:rsidP="006A6C2C">
      <w:pPr>
        <w:numPr>
          <w:ilvl w:val="0"/>
          <w:numId w:val="39"/>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provide services to you and/or family member(s) or to the entity that has engaged us to provide the services</w:t>
      </w:r>
    </w:p>
    <w:p w14:paraId="20617FFB"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We may also use your personal information for the purposes of, or in connection with:</w:t>
      </w:r>
    </w:p>
    <w:p w14:paraId="577787F7" w14:textId="77777777" w:rsidR="004956ED" w:rsidRPr="00412970" w:rsidRDefault="004956ED" w:rsidP="00E70E3F">
      <w:pPr>
        <w:numPr>
          <w:ilvl w:val="0"/>
          <w:numId w:val="40"/>
        </w:numPr>
        <w:shd w:val="clear" w:color="auto" w:fill="FFFFFF" w:themeFill="background1"/>
        <w:adjustRightInd/>
        <w:snapToGrid/>
        <w:spacing w:after="100" w:afterAutospacing="1" w:line="390" w:lineRule="atLeast"/>
        <w:rPr>
          <w:rFonts w:cs="Helvetica"/>
          <w:color w:val="333333"/>
          <w:szCs w:val="18"/>
          <w:lang w:val="en-US"/>
        </w:rPr>
      </w:pPr>
      <w:r w:rsidRPr="00412970">
        <w:rPr>
          <w:rFonts w:cs="Helvetica"/>
          <w:color w:val="333333"/>
          <w:szCs w:val="18"/>
          <w:lang w:val="en-US"/>
        </w:rPr>
        <w:t>compliance with applicable legal, regulatory or professional requirements</w:t>
      </w:r>
    </w:p>
    <w:p w14:paraId="1FA7E905" w14:textId="77777777" w:rsidR="004956ED" w:rsidRPr="00412970" w:rsidRDefault="004956ED" w:rsidP="006A6C2C">
      <w:pPr>
        <w:numPr>
          <w:ilvl w:val="0"/>
          <w:numId w:val="40"/>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protecting our rights and/or property</w:t>
      </w:r>
    </w:p>
    <w:p w14:paraId="07A339F0" w14:textId="77777777" w:rsidR="004956ED" w:rsidRPr="00412970" w:rsidRDefault="004956ED" w:rsidP="006A6C2C">
      <w:pPr>
        <w:pStyle w:val="Heading4"/>
        <w:shd w:val="clear" w:color="auto" w:fill="FFFFFF" w:themeFill="background1"/>
        <w:rPr>
          <w:rFonts w:cs="Helvetica"/>
          <w:szCs w:val="18"/>
          <w:lang w:val="en-US"/>
        </w:rPr>
      </w:pPr>
      <w:r w:rsidRPr="00412970">
        <w:rPr>
          <w:rFonts w:cs="Helvetica"/>
          <w:szCs w:val="18"/>
          <w:lang w:val="en-US"/>
        </w:rPr>
        <w:t>On what basis do we process personal information about you?</w:t>
      </w:r>
    </w:p>
    <w:p w14:paraId="1BF26CDA" w14:textId="77777777" w:rsidR="00E70E3F" w:rsidRPr="00412970" w:rsidRDefault="00E70E3F" w:rsidP="00E70E3F">
      <w:pPr>
        <w:rPr>
          <w:lang w:val="en-US"/>
        </w:rPr>
      </w:pPr>
    </w:p>
    <w:p w14:paraId="3E46B7AB"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This Privacy Statement sets out the grounds upon which we rely in order to process your personal information.</w:t>
      </w:r>
    </w:p>
    <w:p w14:paraId="3A00F81C" w14:textId="77777777" w:rsidR="00592340" w:rsidRPr="00412970" w:rsidRDefault="00592340" w:rsidP="006A6C2C">
      <w:pPr>
        <w:pStyle w:val="NormalWeb"/>
        <w:shd w:val="clear" w:color="auto" w:fill="FFFFFF" w:themeFill="background1"/>
        <w:rPr>
          <w:rFonts w:cs="Helvetica"/>
          <w:color w:val="333333"/>
          <w:szCs w:val="18"/>
          <w:lang w:val="en-US"/>
        </w:rPr>
      </w:pPr>
    </w:p>
    <w:p w14:paraId="523B0D9B"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We may use your personal information for the purposes outlined above because:</w:t>
      </w:r>
    </w:p>
    <w:p w14:paraId="3E85DF6E" w14:textId="77777777" w:rsidR="00E70E3F" w:rsidRPr="00412970" w:rsidRDefault="00E70E3F" w:rsidP="006A6C2C">
      <w:pPr>
        <w:pStyle w:val="NormalWeb"/>
        <w:shd w:val="clear" w:color="auto" w:fill="FFFFFF" w:themeFill="background1"/>
        <w:rPr>
          <w:rFonts w:cs="Helvetica"/>
          <w:color w:val="333333"/>
          <w:szCs w:val="18"/>
          <w:lang w:val="en-US"/>
        </w:rPr>
      </w:pPr>
    </w:p>
    <w:p w14:paraId="30D95CEC"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(a) where relevant, we have a contract with you to provide services and processing your personal information is necessary for the performance of such contract;</w:t>
      </w:r>
    </w:p>
    <w:p w14:paraId="1DCE9B09"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or (b) we have a legitimate interest in processing your personal information, which may be to:</w:t>
      </w:r>
    </w:p>
    <w:p w14:paraId="1A1E5ED2" w14:textId="77777777" w:rsidR="004956ED" w:rsidRPr="00412970" w:rsidRDefault="004956ED" w:rsidP="00E70E3F">
      <w:pPr>
        <w:numPr>
          <w:ilvl w:val="0"/>
          <w:numId w:val="41"/>
        </w:numPr>
        <w:shd w:val="clear" w:color="auto" w:fill="FFFFFF" w:themeFill="background1"/>
        <w:adjustRightInd/>
        <w:snapToGrid/>
        <w:spacing w:after="100" w:afterAutospacing="1" w:line="390" w:lineRule="atLeast"/>
        <w:rPr>
          <w:rFonts w:cs="Helvetica"/>
          <w:color w:val="333333"/>
          <w:szCs w:val="18"/>
          <w:lang w:val="en-US"/>
        </w:rPr>
      </w:pPr>
      <w:r w:rsidRPr="00412970">
        <w:rPr>
          <w:rFonts w:cs="Helvetica"/>
          <w:color w:val="333333"/>
          <w:szCs w:val="18"/>
          <w:lang w:val="en-US"/>
        </w:rPr>
        <w:t>provide services to you and/or to the entity that has engaged us to provide the services;</w:t>
      </w:r>
    </w:p>
    <w:p w14:paraId="1A285AC2" w14:textId="77777777" w:rsidR="004956ED" w:rsidRPr="00412970" w:rsidRDefault="004956ED" w:rsidP="006A6C2C">
      <w:pPr>
        <w:numPr>
          <w:ilvl w:val="0"/>
          <w:numId w:val="41"/>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support the management of our client engagements;</w:t>
      </w:r>
    </w:p>
    <w:p w14:paraId="192E8E5C" w14:textId="77777777" w:rsidR="004956ED" w:rsidRPr="00412970" w:rsidRDefault="004956ED" w:rsidP="006A6C2C">
      <w:pPr>
        <w:numPr>
          <w:ilvl w:val="0"/>
          <w:numId w:val="41"/>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evaluate, develop or improve our services or products; or</w:t>
      </w:r>
    </w:p>
    <w:p w14:paraId="2A1816A5" w14:textId="77777777" w:rsidR="004956ED" w:rsidRPr="00592340" w:rsidRDefault="004956ED" w:rsidP="006A6C2C">
      <w:pPr>
        <w:numPr>
          <w:ilvl w:val="0"/>
          <w:numId w:val="41"/>
        </w:numPr>
        <w:shd w:val="clear" w:color="auto" w:fill="FFFFFF" w:themeFill="background1"/>
        <w:adjustRightInd/>
        <w:snapToGrid/>
        <w:spacing w:before="100" w:beforeAutospacing="1" w:after="100" w:afterAutospacing="1" w:line="390" w:lineRule="atLeast"/>
        <w:rPr>
          <w:rFonts w:cs="Helvetica"/>
          <w:color w:val="333333"/>
          <w:szCs w:val="18"/>
        </w:rPr>
      </w:pPr>
      <w:r w:rsidRPr="00592340">
        <w:rPr>
          <w:rFonts w:cs="Helvetica"/>
          <w:color w:val="333333"/>
          <w:szCs w:val="18"/>
        </w:rPr>
        <w:t>protect our business interests.</w:t>
      </w:r>
    </w:p>
    <w:p w14:paraId="79298CC2"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or (c) we are subject to legal, regulatory or professional obligations.</w:t>
      </w:r>
    </w:p>
    <w:p w14:paraId="4A09DFFE" w14:textId="77777777" w:rsidR="00E70E3F" w:rsidRPr="00412970" w:rsidRDefault="00E70E3F" w:rsidP="006A6C2C">
      <w:pPr>
        <w:pStyle w:val="NormalWeb"/>
        <w:shd w:val="clear" w:color="auto" w:fill="FFFFFF" w:themeFill="background1"/>
        <w:rPr>
          <w:rFonts w:cs="Helvetica"/>
          <w:color w:val="333333"/>
          <w:szCs w:val="18"/>
          <w:lang w:val="en-US"/>
        </w:rPr>
      </w:pPr>
    </w:p>
    <w:p w14:paraId="77E2F44D" w14:textId="77777777" w:rsidR="004956ED" w:rsidRPr="00412970" w:rsidRDefault="004956ED" w:rsidP="006A6C2C">
      <w:pPr>
        <w:pStyle w:val="Heading4"/>
        <w:shd w:val="clear" w:color="auto" w:fill="FFFFFF" w:themeFill="background1"/>
        <w:rPr>
          <w:rFonts w:cs="Helvetica"/>
          <w:szCs w:val="18"/>
          <w:lang w:val="en-US"/>
        </w:rPr>
      </w:pPr>
      <w:r w:rsidRPr="00412970">
        <w:rPr>
          <w:rFonts w:cs="Helvetica"/>
          <w:szCs w:val="18"/>
          <w:lang w:val="en-US"/>
        </w:rPr>
        <w:t>To whom will we disclose your personal information?</w:t>
      </w:r>
    </w:p>
    <w:p w14:paraId="58C336CA" w14:textId="77777777" w:rsidR="00E70E3F" w:rsidRPr="00412970" w:rsidRDefault="00E70E3F" w:rsidP="00E70E3F">
      <w:pPr>
        <w:rPr>
          <w:lang w:val="en-US"/>
        </w:rPr>
      </w:pPr>
    </w:p>
    <w:p w14:paraId="5419D74C"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In connection with one or more of the purposes outlined in this Privacy Statement, we may disclose your personal information to:</w:t>
      </w:r>
    </w:p>
    <w:p w14:paraId="7E65585F" w14:textId="77777777" w:rsidR="004956ED" w:rsidRPr="00412970" w:rsidRDefault="004956ED" w:rsidP="00E70E3F">
      <w:pPr>
        <w:numPr>
          <w:ilvl w:val="0"/>
          <w:numId w:val="42"/>
        </w:numPr>
        <w:shd w:val="clear" w:color="auto" w:fill="FFFFFF" w:themeFill="background1"/>
        <w:adjustRightInd/>
        <w:snapToGrid/>
        <w:spacing w:after="100" w:afterAutospacing="1" w:line="390" w:lineRule="atLeast"/>
        <w:rPr>
          <w:rFonts w:cs="Helvetica"/>
          <w:color w:val="333333"/>
          <w:szCs w:val="18"/>
          <w:lang w:val="en-US"/>
        </w:rPr>
      </w:pPr>
      <w:r w:rsidRPr="00412970">
        <w:rPr>
          <w:rFonts w:cs="Helvetica"/>
          <w:color w:val="333333"/>
          <w:szCs w:val="18"/>
          <w:lang w:val="en-US"/>
        </w:rPr>
        <w:t>other members of the Deloitte Network</w:t>
      </w:r>
    </w:p>
    <w:p w14:paraId="10FC2595" w14:textId="77777777" w:rsidR="004956ED" w:rsidRPr="00412970" w:rsidRDefault="004956ED" w:rsidP="006A6C2C">
      <w:pPr>
        <w:numPr>
          <w:ilvl w:val="0"/>
          <w:numId w:val="42"/>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those with whom you have requested us to share information, such as your spouse or civil partner</w:t>
      </w:r>
    </w:p>
    <w:p w14:paraId="343A7C5A" w14:textId="77777777" w:rsidR="004956ED" w:rsidRPr="00412970" w:rsidRDefault="004956ED" w:rsidP="006A6C2C">
      <w:pPr>
        <w:numPr>
          <w:ilvl w:val="0"/>
          <w:numId w:val="42"/>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lastRenderedPageBreak/>
        <w:t>competent authorities, including courts and authorities regulating us or another member of the Deloitte Network, in each case to comply with legal, regulatory or professional obligations or requests</w:t>
      </w:r>
    </w:p>
    <w:p w14:paraId="42C15D84" w14:textId="77777777" w:rsidR="004956ED" w:rsidRPr="00412970" w:rsidRDefault="004956ED" w:rsidP="006A6C2C">
      <w:pPr>
        <w:numPr>
          <w:ilvl w:val="0"/>
          <w:numId w:val="42"/>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vendors and administrative, support, infrastructure and other service providers handling your information on our behalf; in each case, such vendors and service providers will be contractually bound by confidentiality and privacy obligations consistent with the obligations in this Privacy Statement</w:t>
      </w:r>
    </w:p>
    <w:p w14:paraId="0F2D5C1C" w14:textId="77777777" w:rsidR="004956ED" w:rsidRPr="00412970" w:rsidRDefault="004956ED" w:rsidP="006A6C2C">
      <w:pPr>
        <w:numPr>
          <w:ilvl w:val="0"/>
          <w:numId w:val="42"/>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third parties to whom we disclose information in the course of providing services to you or to the entity that has engaged us to provide the services</w:t>
      </w:r>
    </w:p>
    <w:p w14:paraId="5A3358C4" w14:textId="77777777" w:rsidR="004956ED" w:rsidRPr="00412970" w:rsidRDefault="00592340"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 xml:space="preserve">Deloitte </w:t>
      </w:r>
      <w:r w:rsidR="004956ED" w:rsidRPr="00412970">
        <w:rPr>
          <w:rFonts w:cs="Helvetica"/>
          <w:color w:val="333333"/>
          <w:szCs w:val="18"/>
          <w:lang w:val="en-US"/>
        </w:rPr>
        <w:t>does not sell or lease your personal information to others.</w:t>
      </w:r>
    </w:p>
    <w:p w14:paraId="7EE132B0" w14:textId="77777777" w:rsidR="00592340" w:rsidRPr="00412970" w:rsidRDefault="00592340" w:rsidP="006A6C2C">
      <w:pPr>
        <w:pStyle w:val="NormalWeb"/>
        <w:shd w:val="clear" w:color="auto" w:fill="FFFFFF" w:themeFill="background1"/>
        <w:rPr>
          <w:rFonts w:cs="Helvetica"/>
          <w:color w:val="333333"/>
          <w:szCs w:val="18"/>
          <w:lang w:val="en-US"/>
        </w:rPr>
      </w:pPr>
    </w:p>
    <w:p w14:paraId="206281D3"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Please note that some of the recipients of your personal information referred to above may be based in countries or regions without data protection rules similar to those in effect in your area of residence. In such cases, adequate safeguards will be in place to protect your personal information.</w:t>
      </w:r>
    </w:p>
    <w:p w14:paraId="7E1B471A" w14:textId="77777777" w:rsidR="00E70E3F" w:rsidRPr="00412970" w:rsidRDefault="00E70E3F" w:rsidP="006A6C2C">
      <w:pPr>
        <w:pStyle w:val="NormalWeb"/>
        <w:shd w:val="clear" w:color="auto" w:fill="FFFFFF" w:themeFill="background1"/>
        <w:rPr>
          <w:rFonts w:cs="Helvetica"/>
          <w:color w:val="333333"/>
          <w:szCs w:val="18"/>
          <w:lang w:val="en-US"/>
        </w:rPr>
      </w:pPr>
    </w:p>
    <w:p w14:paraId="7783AD46"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For further details about the transfers described above and the adequate safeguards used by Deloitte Tax with respect to such transfers, please contact us using the details below.</w:t>
      </w:r>
    </w:p>
    <w:p w14:paraId="119B47F3" w14:textId="77777777" w:rsidR="00E70E3F" w:rsidRPr="00412970" w:rsidRDefault="00E70E3F" w:rsidP="006A6C2C">
      <w:pPr>
        <w:pStyle w:val="NormalWeb"/>
        <w:shd w:val="clear" w:color="auto" w:fill="FFFFFF" w:themeFill="background1"/>
        <w:rPr>
          <w:rFonts w:cs="Helvetica"/>
          <w:color w:val="333333"/>
          <w:szCs w:val="18"/>
          <w:lang w:val="en-US"/>
        </w:rPr>
      </w:pPr>
    </w:p>
    <w:p w14:paraId="0D23EFF3" w14:textId="77777777" w:rsidR="004956ED" w:rsidRPr="00412970" w:rsidRDefault="004956ED" w:rsidP="006A6C2C">
      <w:pPr>
        <w:pStyle w:val="Heading4"/>
        <w:shd w:val="clear" w:color="auto" w:fill="FFFFFF" w:themeFill="background1"/>
        <w:rPr>
          <w:rFonts w:cs="Helvetica"/>
          <w:szCs w:val="18"/>
          <w:lang w:val="en-US"/>
        </w:rPr>
      </w:pPr>
      <w:r w:rsidRPr="00412970">
        <w:rPr>
          <w:rFonts w:cs="Helvetica"/>
          <w:szCs w:val="18"/>
          <w:lang w:val="en-US"/>
        </w:rPr>
        <w:t>How do we keep your personal information secure?</w:t>
      </w:r>
    </w:p>
    <w:p w14:paraId="36B8F95F" w14:textId="77777777" w:rsidR="00E70E3F" w:rsidRPr="00412970" w:rsidRDefault="00E70E3F" w:rsidP="00E70E3F">
      <w:pPr>
        <w:rPr>
          <w:lang w:val="en-US"/>
        </w:rPr>
      </w:pPr>
    </w:p>
    <w:p w14:paraId="71437EE9"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We have in place reasonable commercial standards of technology and operational security to protect your personal information from loss, misuse and unauthorised access, disclosure, alteration or destruction. Only authorised personnel, with appropriate awareness of privacy obligations, are provided access to your personal information.</w:t>
      </w:r>
    </w:p>
    <w:p w14:paraId="4568A2D6" w14:textId="77777777" w:rsidR="00E70E3F" w:rsidRPr="00412970" w:rsidRDefault="00E70E3F" w:rsidP="006A6C2C">
      <w:pPr>
        <w:pStyle w:val="NormalWeb"/>
        <w:shd w:val="clear" w:color="auto" w:fill="FFFFFF" w:themeFill="background1"/>
        <w:rPr>
          <w:rFonts w:cs="Helvetica"/>
          <w:color w:val="333333"/>
          <w:szCs w:val="18"/>
          <w:lang w:val="en-US"/>
        </w:rPr>
      </w:pPr>
    </w:p>
    <w:p w14:paraId="5A3BBEB0" w14:textId="77777777" w:rsidR="004956ED" w:rsidRPr="00412970" w:rsidRDefault="004956ED" w:rsidP="006A6C2C">
      <w:pPr>
        <w:pStyle w:val="Heading4"/>
        <w:shd w:val="clear" w:color="auto" w:fill="FFFFFF" w:themeFill="background1"/>
        <w:rPr>
          <w:rFonts w:cs="Helvetica"/>
          <w:szCs w:val="18"/>
          <w:lang w:val="en-US"/>
        </w:rPr>
      </w:pPr>
      <w:r w:rsidRPr="00412970">
        <w:rPr>
          <w:rFonts w:cs="Helvetica"/>
          <w:szCs w:val="18"/>
          <w:lang w:val="en-US"/>
        </w:rPr>
        <w:t>How long will we keep your information?</w:t>
      </w:r>
    </w:p>
    <w:p w14:paraId="410F42B3" w14:textId="77777777" w:rsidR="00E70E3F" w:rsidRPr="00412970" w:rsidRDefault="00E70E3F" w:rsidP="00E70E3F">
      <w:pPr>
        <w:rPr>
          <w:lang w:val="en-US"/>
        </w:rPr>
      </w:pPr>
    </w:p>
    <w:p w14:paraId="017EA1ED"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We retain personal information as long as is necessary to fulfil the purposes identified in this Privacy Statement or (i) as otherwise necessary to comply with applicable laws or professional standards, or (ii) as long as the period in which litigation or investigations might arise in respect of our services.</w:t>
      </w:r>
    </w:p>
    <w:p w14:paraId="7216ACDA" w14:textId="77777777" w:rsidR="00E70E3F" w:rsidRPr="00412970" w:rsidRDefault="00E70E3F" w:rsidP="006A6C2C">
      <w:pPr>
        <w:pStyle w:val="NormalWeb"/>
        <w:shd w:val="clear" w:color="auto" w:fill="FFFFFF" w:themeFill="background1"/>
        <w:rPr>
          <w:rFonts w:cs="Helvetica"/>
          <w:color w:val="333333"/>
          <w:szCs w:val="18"/>
          <w:lang w:val="en-US"/>
        </w:rPr>
      </w:pPr>
    </w:p>
    <w:p w14:paraId="6AF22A65" w14:textId="77777777" w:rsidR="004956ED" w:rsidRPr="00412970" w:rsidRDefault="004956ED" w:rsidP="006A6C2C">
      <w:pPr>
        <w:pStyle w:val="Heading4"/>
        <w:shd w:val="clear" w:color="auto" w:fill="FFFFFF" w:themeFill="background1"/>
        <w:rPr>
          <w:rFonts w:cs="Helvetica"/>
          <w:szCs w:val="18"/>
          <w:lang w:val="en-US"/>
        </w:rPr>
      </w:pPr>
      <w:r w:rsidRPr="00412970">
        <w:rPr>
          <w:rFonts w:cs="Helvetica"/>
          <w:szCs w:val="18"/>
          <w:lang w:val="en-US"/>
        </w:rPr>
        <w:t>What are your rights in relation to your personal information?</w:t>
      </w:r>
    </w:p>
    <w:p w14:paraId="67514C2A" w14:textId="77777777" w:rsidR="00E70E3F" w:rsidRPr="00412970" w:rsidRDefault="00E70E3F" w:rsidP="00E70E3F">
      <w:pPr>
        <w:rPr>
          <w:lang w:val="en-US"/>
        </w:rPr>
      </w:pPr>
    </w:p>
    <w:p w14:paraId="34E3E19E" w14:textId="77777777" w:rsidR="004956ED" w:rsidRPr="00592340" w:rsidRDefault="004956ED" w:rsidP="006A6C2C">
      <w:pPr>
        <w:pStyle w:val="NormalWeb"/>
        <w:shd w:val="clear" w:color="auto" w:fill="FFFFFF" w:themeFill="background1"/>
        <w:rPr>
          <w:rFonts w:cs="Helvetica"/>
          <w:color w:val="333333"/>
          <w:szCs w:val="18"/>
        </w:rPr>
      </w:pPr>
      <w:r w:rsidRPr="00412970">
        <w:rPr>
          <w:rFonts w:cs="Helvetica"/>
          <w:color w:val="333333"/>
          <w:szCs w:val="18"/>
          <w:lang w:val="en-US"/>
        </w:rPr>
        <w:t xml:space="preserve">You have various rights in relation to your personal information. </w:t>
      </w:r>
      <w:r w:rsidRPr="00592340">
        <w:rPr>
          <w:rFonts w:cs="Helvetica"/>
          <w:color w:val="333333"/>
          <w:szCs w:val="18"/>
        </w:rPr>
        <w:t>In particular, you have a right to:</w:t>
      </w:r>
    </w:p>
    <w:p w14:paraId="255335A1" w14:textId="77777777" w:rsidR="004956ED" w:rsidRPr="00412970" w:rsidRDefault="004956ED" w:rsidP="00E70E3F">
      <w:pPr>
        <w:numPr>
          <w:ilvl w:val="0"/>
          <w:numId w:val="43"/>
        </w:numPr>
        <w:shd w:val="clear" w:color="auto" w:fill="FFFFFF" w:themeFill="background1"/>
        <w:adjustRightInd/>
        <w:snapToGrid/>
        <w:spacing w:after="100" w:afterAutospacing="1" w:line="390" w:lineRule="atLeast"/>
        <w:rPr>
          <w:rFonts w:cs="Helvetica"/>
          <w:color w:val="333333"/>
          <w:szCs w:val="18"/>
          <w:lang w:val="en-US"/>
        </w:rPr>
      </w:pPr>
      <w:r w:rsidRPr="00412970">
        <w:rPr>
          <w:rFonts w:cs="Helvetica"/>
          <w:color w:val="333333"/>
          <w:szCs w:val="18"/>
          <w:lang w:val="en-US"/>
        </w:rPr>
        <w:t>obtain confirmation that we are processing your personal information and request a copy of the personal information we hold about you</w:t>
      </w:r>
    </w:p>
    <w:p w14:paraId="043D230E" w14:textId="77777777" w:rsidR="004956ED" w:rsidRPr="00412970" w:rsidRDefault="004956ED" w:rsidP="006A6C2C">
      <w:pPr>
        <w:numPr>
          <w:ilvl w:val="0"/>
          <w:numId w:val="43"/>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ask that we update the personal information we hold about you, or correct such information that you think is inaccurate or incomplete</w:t>
      </w:r>
    </w:p>
    <w:p w14:paraId="38768117"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Depending on the jurisdiction in which you are located, you may also have the right to:</w:t>
      </w:r>
    </w:p>
    <w:p w14:paraId="35432141" w14:textId="77777777" w:rsidR="004956ED" w:rsidRPr="00412970" w:rsidRDefault="004956ED" w:rsidP="006A6C2C">
      <w:pPr>
        <w:numPr>
          <w:ilvl w:val="0"/>
          <w:numId w:val="44"/>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ask that we delete personal information that we hold about you, or restrict the way in which we use your personal information</w:t>
      </w:r>
    </w:p>
    <w:p w14:paraId="6B5F828B" w14:textId="77777777" w:rsidR="004956ED" w:rsidRPr="00412970" w:rsidRDefault="004956ED" w:rsidP="006A6C2C">
      <w:pPr>
        <w:numPr>
          <w:ilvl w:val="0"/>
          <w:numId w:val="44"/>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lastRenderedPageBreak/>
        <w:t>withdraw consent to our processing of your personal information (to the extent our processing is based on your consent)</w:t>
      </w:r>
    </w:p>
    <w:p w14:paraId="4A1FF6B9" w14:textId="77777777" w:rsidR="004956ED" w:rsidRPr="00412970" w:rsidRDefault="004956ED" w:rsidP="006A6C2C">
      <w:pPr>
        <w:numPr>
          <w:ilvl w:val="0"/>
          <w:numId w:val="44"/>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ask us to stop or start sending you marketing messages at any time</w:t>
      </w:r>
    </w:p>
    <w:p w14:paraId="4748E429" w14:textId="77777777" w:rsidR="004956ED" w:rsidRPr="00412970" w:rsidRDefault="004956ED" w:rsidP="006A6C2C">
      <w:pPr>
        <w:numPr>
          <w:ilvl w:val="0"/>
          <w:numId w:val="44"/>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obtain and/or move your personal information to another service provider</w:t>
      </w:r>
    </w:p>
    <w:p w14:paraId="5265C146" w14:textId="77777777" w:rsidR="004956ED" w:rsidRPr="00412970" w:rsidRDefault="004956ED" w:rsidP="006A6C2C">
      <w:pPr>
        <w:numPr>
          <w:ilvl w:val="0"/>
          <w:numId w:val="44"/>
        </w:numPr>
        <w:shd w:val="clear" w:color="auto" w:fill="FFFFFF" w:themeFill="background1"/>
        <w:adjustRightInd/>
        <w:snapToGrid/>
        <w:spacing w:before="100" w:beforeAutospacing="1" w:after="100" w:afterAutospacing="1" w:line="390" w:lineRule="atLeast"/>
        <w:rPr>
          <w:rFonts w:cs="Helvetica"/>
          <w:color w:val="333333"/>
          <w:szCs w:val="18"/>
          <w:lang w:val="en-US"/>
        </w:rPr>
      </w:pPr>
      <w:r w:rsidRPr="00412970">
        <w:rPr>
          <w:rFonts w:cs="Helvetica"/>
          <w:color w:val="333333"/>
          <w:szCs w:val="18"/>
          <w:lang w:val="en-US"/>
        </w:rPr>
        <w:t>object to our processing of your personal information</w:t>
      </w:r>
    </w:p>
    <w:p w14:paraId="24B4861B"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Where our processing of special category personal information is reliant on your consent and you withdraw that consent, we will cease processing the relevant information for the purposes of providing our services and the effect may be that we are no longer able to provide the services.</w:t>
      </w:r>
    </w:p>
    <w:p w14:paraId="3C896DF6" w14:textId="77777777" w:rsidR="00E70E3F" w:rsidRPr="00412970" w:rsidRDefault="00E70E3F" w:rsidP="006A6C2C">
      <w:pPr>
        <w:pStyle w:val="NormalWeb"/>
        <w:shd w:val="clear" w:color="auto" w:fill="FFFFFF" w:themeFill="background1"/>
        <w:rPr>
          <w:rFonts w:cs="Helvetica"/>
          <w:color w:val="333333"/>
          <w:szCs w:val="18"/>
          <w:lang w:val="en-US"/>
        </w:rPr>
      </w:pPr>
    </w:p>
    <w:p w14:paraId="7F4C3A06"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However, we may still retain a copy of the relevant information for as long as necessary to comply with applicable laws or professional standards, or as long as the period in which litigation or investigations might arise in respect of our services.</w:t>
      </w:r>
    </w:p>
    <w:p w14:paraId="2A5AF935" w14:textId="77777777" w:rsidR="00E70E3F" w:rsidRPr="00412970" w:rsidRDefault="00E70E3F" w:rsidP="006A6C2C">
      <w:pPr>
        <w:pStyle w:val="NormalWeb"/>
        <w:shd w:val="clear" w:color="auto" w:fill="FFFFFF" w:themeFill="background1"/>
        <w:rPr>
          <w:rFonts w:cs="Helvetica"/>
          <w:color w:val="333333"/>
          <w:szCs w:val="18"/>
          <w:lang w:val="en-US"/>
        </w:rPr>
      </w:pPr>
    </w:p>
    <w:p w14:paraId="7F1737FF"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To exercise any of your rights or raise any questions that you have about our use of your personal information, please contact us using the details below.</w:t>
      </w:r>
    </w:p>
    <w:p w14:paraId="38CC385C" w14:textId="77777777" w:rsidR="00E70E3F" w:rsidRPr="00412970" w:rsidRDefault="00E70E3F" w:rsidP="006A6C2C">
      <w:pPr>
        <w:pStyle w:val="NormalWeb"/>
        <w:shd w:val="clear" w:color="auto" w:fill="FFFFFF" w:themeFill="background1"/>
        <w:rPr>
          <w:rFonts w:cs="Helvetica"/>
          <w:color w:val="333333"/>
          <w:szCs w:val="18"/>
          <w:lang w:val="en-US"/>
        </w:rPr>
      </w:pPr>
    </w:p>
    <w:p w14:paraId="0D9AEBAE" w14:textId="77777777" w:rsidR="004956ED" w:rsidRPr="00592340" w:rsidRDefault="004956ED" w:rsidP="006A6C2C">
      <w:pPr>
        <w:pStyle w:val="Heading4"/>
        <w:shd w:val="clear" w:color="auto" w:fill="FFFFFF" w:themeFill="background1"/>
        <w:rPr>
          <w:rFonts w:cs="Helvetica"/>
          <w:szCs w:val="18"/>
        </w:rPr>
      </w:pPr>
      <w:r w:rsidRPr="00592340">
        <w:rPr>
          <w:rFonts w:cs="Helvetica"/>
          <w:szCs w:val="18"/>
        </w:rPr>
        <w:t>Privacy Shield Notice</w:t>
      </w:r>
    </w:p>
    <w:p w14:paraId="0B5025EA" w14:textId="77777777" w:rsidR="00E70E3F" w:rsidRPr="00592340" w:rsidRDefault="00E70E3F" w:rsidP="00E70E3F"/>
    <w:p w14:paraId="1CCB4239"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Deloitte LLP and its United States af</w:t>
      </w:r>
      <w:r w:rsidR="00592340" w:rsidRPr="00412970">
        <w:rPr>
          <w:rFonts w:cs="Helvetica"/>
          <w:color w:val="333333"/>
          <w:szCs w:val="18"/>
          <w:lang w:val="en-US"/>
        </w:rPr>
        <w:t>filiates, including Deloitte</w:t>
      </w:r>
      <w:r w:rsidRPr="00412970">
        <w:rPr>
          <w:rFonts w:cs="Helvetica"/>
          <w:color w:val="333333"/>
          <w:szCs w:val="18"/>
          <w:lang w:val="en-US"/>
        </w:rPr>
        <w:t xml:space="preserve">, adhere to the EU-U.S. and Swiss Privacy Shield Framework as set forth by the U.S. Department of Commerce with respect to personally identifiable information that is transferred from the European Economic Area and Switzerland to the United States within the scope of their Privacy Shield certifications and therefore provides for an adequate level of data protection under European Union General Data Protection Regulation and as recognized by the European Commission. To learn more, see our </w:t>
      </w:r>
      <w:hyperlink r:id="rId20" w:tgtFrame="_blank" w:history="1">
        <w:r w:rsidRPr="00412970">
          <w:rPr>
            <w:rStyle w:val="Hyperlink"/>
            <w:rFonts w:cs="Helvetica"/>
            <w:szCs w:val="18"/>
            <w:lang w:val="en-US"/>
          </w:rPr>
          <w:t>Privacy Shield Notice</w:t>
        </w:r>
      </w:hyperlink>
      <w:r w:rsidRPr="00412970">
        <w:rPr>
          <w:rFonts w:cs="Helvetica"/>
          <w:color w:val="333333"/>
          <w:szCs w:val="18"/>
          <w:lang w:val="en-US"/>
        </w:rPr>
        <w:t>. You may have the right to lodge a complaint with your local European or Swiss data protection authority regarding our processing of such personal information.</w:t>
      </w:r>
    </w:p>
    <w:p w14:paraId="3CB851BC" w14:textId="77777777" w:rsidR="00E70E3F" w:rsidRPr="00412970" w:rsidRDefault="00E70E3F" w:rsidP="006A6C2C">
      <w:pPr>
        <w:pStyle w:val="NormalWeb"/>
        <w:shd w:val="clear" w:color="auto" w:fill="FFFFFF" w:themeFill="background1"/>
        <w:rPr>
          <w:rFonts w:cs="Helvetica"/>
          <w:color w:val="333333"/>
          <w:szCs w:val="18"/>
          <w:lang w:val="en-US"/>
        </w:rPr>
      </w:pPr>
    </w:p>
    <w:p w14:paraId="062468A6" w14:textId="77777777" w:rsidR="004956ED" w:rsidRPr="00592340" w:rsidRDefault="004956ED" w:rsidP="006A6C2C">
      <w:pPr>
        <w:pStyle w:val="Heading4"/>
        <w:shd w:val="clear" w:color="auto" w:fill="FFFFFF" w:themeFill="background1"/>
        <w:rPr>
          <w:rFonts w:cs="Helvetica"/>
          <w:szCs w:val="18"/>
        </w:rPr>
      </w:pPr>
      <w:r w:rsidRPr="00592340">
        <w:rPr>
          <w:rFonts w:cs="Helvetica"/>
          <w:szCs w:val="18"/>
        </w:rPr>
        <w:t>Changes to this Privacy Statement</w:t>
      </w:r>
    </w:p>
    <w:p w14:paraId="3DCF697E" w14:textId="77777777" w:rsidR="00E70E3F" w:rsidRPr="00592340" w:rsidRDefault="00E70E3F" w:rsidP="00E70E3F"/>
    <w:p w14:paraId="590EE1A9" w14:textId="77777777" w:rsidR="004956ED" w:rsidRPr="00412970" w:rsidRDefault="004956ED" w:rsidP="006A6C2C">
      <w:pPr>
        <w:pStyle w:val="NormalWeb"/>
        <w:shd w:val="clear" w:color="auto" w:fill="FFFFFF" w:themeFill="background1"/>
        <w:rPr>
          <w:rFonts w:cs="Helvetica"/>
          <w:color w:val="333333"/>
          <w:szCs w:val="18"/>
          <w:lang w:val="en-US"/>
        </w:rPr>
      </w:pPr>
      <w:r w:rsidRPr="00412970">
        <w:rPr>
          <w:rFonts w:cs="Helvetica"/>
          <w:color w:val="333333"/>
          <w:szCs w:val="18"/>
          <w:lang w:val="en-US"/>
        </w:rPr>
        <w:t>We may modify or amend this Privacy Statement from time to time at our discretion. When we make changes to this Privacy Statement, we will amend the revision date at the top of this page and the modified or amended Privacy Statement shall apply to you and your personal information as of that revision date. We encourage you to review the Privacy Statement on our website periodically to be informed about how we are protecting your personal information.</w:t>
      </w:r>
    </w:p>
    <w:p w14:paraId="2AF3F6E6" w14:textId="77777777" w:rsidR="004956ED" w:rsidRPr="00412970" w:rsidRDefault="004956ED" w:rsidP="006A6C2C">
      <w:pPr>
        <w:shd w:val="clear" w:color="auto" w:fill="FFFFFF" w:themeFill="background1"/>
        <w:adjustRightInd/>
        <w:snapToGrid/>
        <w:spacing w:after="150" w:line="315" w:lineRule="atLeast"/>
        <w:rPr>
          <w:rFonts w:cs="Helvetica"/>
          <w:color w:val="333333"/>
          <w:szCs w:val="18"/>
          <w:lang w:val="en-US" w:eastAsia="de-DE"/>
        </w:rPr>
      </w:pPr>
    </w:p>
    <w:p w14:paraId="6C539B9C" w14:textId="77777777" w:rsidR="00CA0F9A" w:rsidRPr="00412970" w:rsidRDefault="00CA0F9A" w:rsidP="006A6C2C">
      <w:pPr>
        <w:shd w:val="clear" w:color="auto" w:fill="FFFFFF" w:themeFill="background1"/>
        <w:adjustRightInd/>
        <w:snapToGrid/>
        <w:rPr>
          <w:szCs w:val="18"/>
          <w:lang w:val="en-US" w:eastAsia="en-US"/>
        </w:rPr>
      </w:pPr>
      <w:r w:rsidRPr="00412970">
        <w:rPr>
          <w:szCs w:val="18"/>
          <w:lang w:val="en-US" w:eastAsia="en-US"/>
        </w:rPr>
        <w:t xml:space="preserve">If the foregoing is in accordance with your understanding and if you do not wish to change or complement this </w:t>
      </w:r>
      <w:r w:rsidR="00E70E3F" w:rsidRPr="00412970">
        <w:rPr>
          <w:szCs w:val="18"/>
          <w:lang w:val="en-US" w:eastAsia="en-US"/>
        </w:rPr>
        <w:t>form</w:t>
      </w:r>
      <w:r w:rsidRPr="00412970">
        <w:rPr>
          <w:szCs w:val="18"/>
          <w:lang w:val="en-US" w:eastAsia="en-US"/>
        </w:rPr>
        <w:t>, please sign and return to us the attached copy of this letter.</w:t>
      </w:r>
    </w:p>
    <w:p w14:paraId="5E85A981" w14:textId="77777777" w:rsidR="004956ED" w:rsidRPr="00412970" w:rsidRDefault="004956ED" w:rsidP="006A6C2C">
      <w:pPr>
        <w:pStyle w:val="zOawIntroduction"/>
        <w:shd w:val="clear" w:color="auto" w:fill="FFFFFF" w:themeFill="background1"/>
        <w:rPr>
          <w:lang w:val="en-US"/>
        </w:rPr>
      </w:pPr>
    </w:p>
    <w:p w14:paraId="48C4A130" w14:textId="77777777" w:rsidR="00CA0F9A" w:rsidRPr="00412970" w:rsidRDefault="00CA0F9A" w:rsidP="006A6C2C">
      <w:pPr>
        <w:shd w:val="clear" w:color="auto" w:fill="FFFFFF" w:themeFill="background1"/>
        <w:adjustRightInd/>
        <w:snapToGrid/>
        <w:rPr>
          <w:szCs w:val="18"/>
          <w:lang w:val="en-US" w:eastAsia="en-US"/>
        </w:rPr>
      </w:pPr>
      <w:r w:rsidRPr="00412970">
        <w:rPr>
          <w:b/>
          <w:szCs w:val="18"/>
          <w:lang w:val="en-US" w:eastAsia="en-US"/>
        </w:rPr>
        <w:t>Client Agreement</w:t>
      </w:r>
    </w:p>
    <w:p w14:paraId="3A689AC9" w14:textId="77777777" w:rsidR="00CA0F9A" w:rsidRPr="00412970" w:rsidRDefault="00CA0F9A" w:rsidP="006A6C2C">
      <w:pPr>
        <w:shd w:val="clear" w:color="auto" w:fill="FFFFFF" w:themeFill="background1"/>
        <w:adjustRightInd/>
        <w:snapToGrid/>
        <w:spacing w:line="240" w:lineRule="auto"/>
        <w:rPr>
          <w:szCs w:val="18"/>
          <w:lang w:val="en-US" w:eastAsia="en-US"/>
        </w:rPr>
      </w:pPr>
    </w:p>
    <w:p w14:paraId="5A06DD85" w14:textId="77777777" w:rsidR="00CA0F9A" w:rsidRPr="00412970" w:rsidRDefault="00CA0F9A" w:rsidP="006A6C2C">
      <w:pPr>
        <w:shd w:val="clear" w:color="auto" w:fill="FFFFFF" w:themeFill="background1"/>
        <w:adjustRightInd/>
        <w:snapToGrid/>
        <w:spacing w:line="240" w:lineRule="auto"/>
        <w:rPr>
          <w:szCs w:val="18"/>
          <w:lang w:val="en-US" w:eastAsia="en-US"/>
        </w:rPr>
      </w:pPr>
      <w:r w:rsidRPr="00412970">
        <w:rPr>
          <w:szCs w:val="18"/>
          <w:lang w:val="en-US" w:eastAsia="en-US"/>
        </w:rPr>
        <w:t>We agree to the foregoing presented to us.</w:t>
      </w:r>
    </w:p>
    <w:p w14:paraId="546D229D" w14:textId="77777777" w:rsidR="00CA0F9A" w:rsidRPr="00412970" w:rsidRDefault="00CA0F9A" w:rsidP="006A6C2C">
      <w:pPr>
        <w:shd w:val="clear" w:color="auto" w:fill="FFFFFF" w:themeFill="background1"/>
        <w:adjustRightInd/>
        <w:snapToGrid/>
        <w:spacing w:line="240" w:lineRule="auto"/>
        <w:rPr>
          <w:szCs w:val="18"/>
          <w:lang w:val="en-US" w:eastAsia="en-US"/>
        </w:rPr>
      </w:pPr>
    </w:p>
    <w:p w14:paraId="79D5BF11" w14:textId="3C4414FB" w:rsidR="00CA0F9A" w:rsidRPr="00412970" w:rsidRDefault="007D0B16" w:rsidP="006A6C2C">
      <w:pPr>
        <w:shd w:val="clear" w:color="auto" w:fill="FFFFFF" w:themeFill="background1"/>
        <w:adjustRightInd/>
        <w:snapToGrid/>
        <w:spacing w:line="240" w:lineRule="auto"/>
        <w:rPr>
          <w:szCs w:val="18"/>
          <w:lang w:val="en-US" w:eastAsia="en-US"/>
        </w:rPr>
      </w:pPr>
      <w:r>
        <w:rPr>
          <w:szCs w:val="18"/>
          <w:lang w:val="en-US" w:eastAsia="en-US"/>
        </w:rPr>
        <w:tab/>
        <w:t xml:space="preserve">       Bangalore, 18/11/2022</w:t>
      </w:r>
    </w:p>
    <w:p w14:paraId="180FEDCF" w14:textId="77777777" w:rsidR="00CA0F9A" w:rsidRPr="00412970" w:rsidRDefault="00CA0F9A" w:rsidP="006A6C2C">
      <w:pPr>
        <w:shd w:val="clear" w:color="auto" w:fill="FFFFFF" w:themeFill="background1"/>
        <w:tabs>
          <w:tab w:val="left" w:pos="1418"/>
        </w:tabs>
        <w:adjustRightInd/>
        <w:snapToGrid/>
        <w:spacing w:line="240" w:lineRule="auto"/>
        <w:rPr>
          <w:szCs w:val="18"/>
          <w:lang w:val="en-US" w:eastAsia="en-US"/>
        </w:rPr>
      </w:pPr>
      <w:r w:rsidRPr="00412970">
        <w:rPr>
          <w:szCs w:val="18"/>
          <w:lang w:val="en-US" w:eastAsia="en-US"/>
        </w:rPr>
        <w:t>Place, Date: …………………………..……………….</w:t>
      </w:r>
    </w:p>
    <w:p w14:paraId="3622D0C7" w14:textId="77777777" w:rsidR="00CA0F9A" w:rsidRPr="00412970" w:rsidRDefault="00CA0F9A" w:rsidP="006A6C2C">
      <w:pPr>
        <w:shd w:val="clear" w:color="auto" w:fill="FFFFFF" w:themeFill="background1"/>
        <w:adjustRightInd/>
        <w:snapToGrid/>
        <w:spacing w:line="240" w:lineRule="auto"/>
        <w:jc w:val="both"/>
        <w:rPr>
          <w:szCs w:val="18"/>
          <w:lang w:val="en-US" w:eastAsia="en-US"/>
        </w:rPr>
      </w:pPr>
    </w:p>
    <w:p w14:paraId="70B02D12" w14:textId="77777777" w:rsidR="00CA0F9A" w:rsidRPr="00412970" w:rsidRDefault="00CA0F9A" w:rsidP="006A6C2C">
      <w:pPr>
        <w:shd w:val="clear" w:color="auto" w:fill="FFFFFF" w:themeFill="background1"/>
        <w:adjustRightInd/>
        <w:snapToGrid/>
        <w:spacing w:line="240" w:lineRule="auto"/>
        <w:jc w:val="both"/>
        <w:rPr>
          <w:szCs w:val="18"/>
          <w:lang w:val="en-US" w:eastAsia="en-US"/>
        </w:rPr>
      </w:pPr>
    </w:p>
    <w:p w14:paraId="31BDF005" w14:textId="5B9F315B" w:rsidR="00CA0F9A" w:rsidRPr="00412970" w:rsidRDefault="007D0B16" w:rsidP="006A6C2C">
      <w:pPr>
        <w:shd w:val="clear" w:color="auto" w:fill="FFFFFF" w:themeFill="background1"/>
        <w:adjustRightInd/>
        <w:snapToGrid/>
        <w:spacing w:line="240" w:lineRule="auto"/>
        <w:jc w:val="both"/>
        <w:rPr>
          <w:szCs w:val="18"/>
          <w:lang w:val="en-US" w:eastAsia="en-US"/>
        </w:rPr>
      </w:pPr>
      <w:r>
        <w:rPr>
          <w:szCs w:val="18"/>
          <w:lang w:val="en-US" w:eastAsia="en-US"/>
        </w:rPr>
        <w:t>Satyanarayanamurthy, Navaneeth</w:t>
      </w:r>
    </w:p>
    <w:p w14:paraId="5EADB99F" w14:textId="77777777" w:rsidR="00CA0F9A" w:rsidRPr="00412970" w:rsidRDefault="00CA0F9A" w:rsidP="006A6C2C">
      <w:pPr>
        <w:shd w:val="clear" w:color="auto" w:fill="FFFFFF" w:themeFill="background1"/>
        <w:adjustRightInd/>
        <w:snapToGrid/>
        <w:spacing w:line="240" w:lineRule="auto"/>
        <w:jc w:val="both"/>
        <w:rPr>
          <w:szCs w:val="18"/>
          <w:lang w:val="en-US" w:eastAsia="en-US"/>
        </w:rPr>
      </w:pPr>
      <w:r w:rsidRPr="00412970">
        <w:rPr>
          <w:szCs w:val="18"/>
          <w:lang w:val="en-US" w:eastAsia="en-US"/>
        </w:rPr>
        <w:t>……………………………………………………………….…</w:t>
      </w:r>
      <w:r w:rsidR="00592340" w:rsidRPr="00412970">
        <w:rPr>
          <w:szCs w:val="18"/>
          <w:lang w:val="en-US" w:eastAsia="en-US"/>
        </w:rPr>
        <w:t>………………………………………………………………………………..</w:t>
      </w:r>
    </w:p>
    <w:p w14:paraId="49B6DF61" w14:textId="77777777" w:rsidR="00CA0F9A" w:rsidRPr="00412970" w:rsidRDefault="00592340" w:rsidP="006A6C2C">
      <w:pPr>
        <w:shd w:val="clear" w:color="auto" w:fill="FFFFFF" w:themeFill="background1"/>
        <w:adjustRightInd/>
        <w:snapToGrid/>
        <w:spacing w:line="240" w:lineRule="auto"/>
        <w:jc w:val="both"/>
        <w:rPr>
          <w:szCs w:val="18"/>
          <w:lang w:val="en-US" w:eastAsia="en-US"/>
        </w:rPr>
      </w:pPr>
      <w:r w:rsidRPr="00412970">
        <w:rPr>
          <w:szCs w:val="18"/>
          <w:lang w:val="en-US" w:eastAsia="en-US"/>
        </w:rPr>
        <w:t>Last Name, First Name (Print)</w:t>
      </w:r>
      <w:r w:rsidRPr="00412970">
        <w:rPr>
          <w:szCs w:val="18"/>
          <w:lang w:val="en-US" w:eastAsia="en-US"/>
        </w:rPr>
        <w:tab/>
      </w:r>
      <w:r w:rsidRPr="00412970">
        <w:rPr>
          <w:szCs w:val="18"/>
          <w:lang w:val="en-US" w:eastAsia="en-US"/>
        </w:rPr>
        <w:tab/>
      </w:r>
      <w:r w:rsidRPr="00412970">
        <w:rPr>
          <w:szCs w:val="18"/>
          <w:lang w:val="en-US" w:eastAsia="en-US"/>
        </w:rPr>
        <w:tab/>
      </w:r>
      <w:r w:rsidRPr="00412970">
        <w:rPr>
          <w:szCs w:val="18"/>
          <w:lang w:val="en-US" w:eastAsia="en-US"/>
        </w:rPr>
        <w:tab/>
        <w:t>Signature</w:t>
      </w:r>
    </w:p>
    <w:sectPr w:rsidR="00CA0F9A" w:rsidRPr="00412970" w:rsidSect="00837370">
      <w:headerReference w:type="default" r:id="rId21"/>
      <w:footerReference w:type="default" r:id="rId22"/>
      <w:type w:val="continuous"/>
      <w:pgSz w:w="11906" w:h="16838" w:code="9"/>
      <w:pgMar w:top="2722" w:right="1247" w:bottom="1134" w:left="1247"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6CD1" w14:textId="77777777" w:rsidR="00671CCF" w:rsidRPr="00592340" w:rsidRDefault="00671CCF">
      <w:r w:rsidRPr="00592340">
        <w:separator/>
      </w:r>
    </w:p>
  </w:endnote>
  <w:endnote w:type="continuationSeparator" w:id="0">
    <w:p w14:paraId="61DF9CDA" w14:textId="77777777" w:rsidR="00671CCF" w:rsidRPr="00592340" w:rsidRDefault="00671CCF">
      <w:r w:rsidRPr="005923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Bold">
    <w:altName w:val="Times New Roman"/>
    <w:panose1 w:val="020B0806030504020204"/>
    <w:charset w:val="00"/>
    <w:family w:val="auto"/>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D1BE" w14:textId="77777777" w:rsidR="007D0B16" w:rsidRDefault="007D0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CellSpacing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27" w:type="dxa"/>
      </w:tblCellMar>
      <w:tblLook w:val="04A0" w:firstRow="1" w:lastRow="0" w:firstColumn="1" w:lastColumn="0" w:noHBand="0" w:noVBand="1"/>
    </w:tblPr>
    <w:tblGrid>
      <w:gridCol w:w="2680"/>
      <w:gridCol w:w="1927"/>
      <w:gridCol w:w="1817"/>
      <w:gridCol w:w="249"/>
      <w:gridCol w:w="30"/>
    </w:tblGrid>
    <w:tr w:rsidR="000A0011" w:rsidRPr="00592340" w14:paraId="5C8D458D" w14:textId="77777777" w:rsidTr="00C44FC4">
      <w:trPr>
        <w:tblCellSpacing w:w="8" w:type="dxa"/>
      </w:trPr>
      <w:tc>
        <w:tcPr>
          <w:tcW w:w="0" w:type="auto"/>
          <w:noWrap/>
        </w:tcPr>
        <w:p w14:paraId="1D70D8D7"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"Organisation.Footer11"\*CHARFORMAT </w:instrText>
          </w:r>
          <w:r w:rsidRPr="00592340">
            <w:rPr>
              <w:rFonts w:cs="Arial"/>
              <w:sz w:val="11"/>
              <w:szCs w:val="11"/>
            </w:rPr>
            <w:fldChar w:fldCharType="separate"/>
          </w:r>
          <w:r w:rsidR="00C756B1" w:rsidRPr="00592340">
            <w:rPr>
              <w:rFonts w:cs="Arial"/>
              <w:sz w:val="11"/>
              <w:szCs w:val="11"/>
            </w:rPr>
            <w:t>Sitz der Gesellschaft:</w:t>
          </w:r>
          <w:r w:rsidRPr="00592340">
            <w:rPr>
              <w:rFonts w:cs="Arial"/>
              <w:sz w:val="11"/>
              <w:szCs w:val="11"/>
            </w:rPr>
            <w:fldChar w:fldCharType="end"/>
          </w:r>
        </w:p>
      </w:tc>
      <w:tc>
        <w:tcPr>
          <w:tcW w:w="0" w:type="auto"/>
          <w:noWrap/>
        </w:tcPr>
        <w:p w14:paraId="0D3B6A54"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"Organisation.Footer12"\*CHARFORMAT </w:instrText>
          </w:r>
          <w:r w:rsidRPr="00592340">
            <w:rPr>
              <w:rFonts w:cs="Arial"/>
              <w:sz w:val="11"/>
              <w:szCs w:val="11"/>
            </w:rPr>
            <w:fldChar w:fldCharType="separate"/>
          </w:r>
          <w:r w:rsidR="00C756B1" w:rsidRPr="00592340">
            <w:rPr>
              <w:rFonts w:cs="Arial"/>
              <w:sz w:val="11"/>
              <w:szCs w:val="11"/>
            </w:rPr>
            <w:t>Geschäftsführer:</w:t>
          </w:r>
          <w:r w:rsidRPr="00592340">
            <w:rPr>
              <w:rFonts w:cs="Arial"/>
              <w:sz w:val="11"/>
              <w:szCs w:val="11"/>
            </w:rPr>
            <w:fldChar w:fldCharType="end"/>
          </w:r>
        </w:p>
      </w:tc>
      <w:tc>
        <w:tcPr>
          <w:tcW w:w="0" w:type="auto"/>
          <w:noWrap/>
        </w:tcPr>
        <w:p w14:paraId="3B6AD129"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"Organisation.Footer13"\*CHARFORMAT </w:instrText>
          </w:r>
          <w:r w:rsidRPr="00592340">
            <w:rPr>
              <w:rFonts w:cs="Arial"/>
              <w:sz w:val="11"/>
              <w:szCs w:val="11"/>
            </w:rPr>
            <w:fldChar w:fldCharType="separate"/>
          </w:r>
          <w:r w:rsidR="00C756B1" w:rsidRPr="00592340">
            <w:rPr>
              <w:rFonts w:cs="Arial"/>
              <w:sz w:val="11"/>
              <w:szCs w:val="11"/>
            </w:rPr>
            <w:t>WP/StB Heiner Kompenhans</w:t>
          </w:r>
          <w:r w:rsidRPr="00592340">
            <w:rPr>
              <w:rFonts w:cs="Arial"/>
              <w:sz w:val="11"/>
              <w:szCs w:val="11"/>
            </w:rPr>
            <w:fldChar w:fldCharType="end"/>
          </w:r>
        </w:p>
      </w:tc>
      <w:tc>
        <w:tcPr>
          <w:tcW w:w="0" w:type="auto"/>
          <w:noWrap/>
        </w:tcPr>
        <w:p w14:paraId="0BE6F806"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"Organisation.Footer14"\*CHARFORMAT </w:instrText>
          </w:r>
          <w:r w:rsidRPr="00592340">
            <w:rPr>
              <w:rFonts w:cs="Arial"/>
              <w:sz w:val="11"/>
              <w:szCs w:val="11"/>
            </w:rPr>
            <w:fldChar w:fldCharType="end"/>
          </w:r>
        </w:p>
      </w:tc>
      <w:tc>
        <w:tcPr>
          <w:tcW w:w="0" w:type="auto"/>
          <w:noWrap/>
          <w:tcMar>
            <w:right w:w="0" w:type="dxa"/>
          </w:tcMar>
        </w:tcPr>
        <w:p w14:paraId="36C5C7C3"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"Organisation.Footer15"\*CHARFORMAT </w:instrText>
          </w:r>
          <w:r w:rsidRPr="00592340">
            <w:rPr>
              <w:rFonts w:cs="Arial"/>
              <w:sz w:val="11"/>
              <w:szCs w:val="11"/>
            </w:rPr>
            <w:fldChar w:fldCharType="end"/>
          </w:r>
        </w:p>
      </w:tc>
    </w:tr>
    <w:tr w:rsidR="000A0011" w:rsidRPr="00592340" w14:paraId="7197B048" w14:textId="77777777" w:rsidTr="00C44FC4">
      <w:trPr>
        <w:tblCellSpacing w:w="8" w:type="dxa"/>
      </w:trPr>
      <w:tc>
        <w:tcPr>
          <w:tcW w:w="0" w:type="auto"/>
          <w:noWrap/>
        </w:tcPr>
        <w:p w14:paraId="32B21787"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"Organisation.Footer21"\*CHARFORMAT </w:instrText>
          </w:r>
          <w:r w:rsidRPr="00592340">
            <w:rPr>
              <w:rFonts w:cs="Arial"/>
              <w:sz w:val="11"/>
              <w:szCs w:val="11"/>
            </w:rPr>
            <w:fldChar w:fldCharType="separate"/>
          </w:r>
          <w:r w:rsidR="00C756B1" w:rsidRPr="00592340">
            <w:rPr>
              <w:rFonts w:cs="Arial"/>
              <w:sz w:val="11"/>
              <w:szCs w:val="11"/>
            </w:rPr>
            <w:t>München</w:t>
          </w:r>
          <w:r w:rsidRPr="00592340">
            <w:rPr>
              <w:rFonts w:cs="Arial"/>
              <w:sz w:val="11"/>
              <w:szCs w:val="11"/>
            </w:rPr>
            <w:fldChar w:fldCharType="end"/>
          </w:r>
        </w:p>
      </w:tc>
      <w:tc>
        <w:tcPr>
          <w:tcW w:w="0" w:type="auto"/>
          <w:noWrap/>
        </w:tcPr>
        <w:p w14:paraId="753D5FB2"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"Organisation.Footer22"\*CHARFORMAT </w:instrText>
          </w:r>
          <w:r w:rsidRPr="00592340">
            <w:rPr>
              <w:rFonts w:cs="Arial"/>
              <w:sz w:val="11"/>
              <w:szCs w:val="11"/>
            </w:rPr>
            <w:fldChar w:fldCharType="separate"/>
          </w:r>
          <w:r w:rsidR="00C756B1" w:rsidRPr="00592340">
            <w:rPr>
              <w:rFonts w:cs="Arial"/>
              <w:sz w:val="11"/>
              <w:szCs w:val="11"/>
            </w:rPr>
            <w:t>WP/StB Prof. Dr. Martin Plendl</w:t>
          </w:r>
          <w:r w:rsidRPr="00592340">
            <w:rPr>
              <w:rFonts w:cs="Arial"/>
              <w:sz w:val="11"/>
              <w:szCs w:val="11"/>
            </w:rPr>
            <w:fldChar w:fldCharType="end"/>
          </w:r>
        </w:p>
      </w:tc>
      <w:tc>
        <w:tcPr>
          <w:tcW w:w="0" w:type="auto"/>
          <w:noWrap/>
        </w:tcPr>
        <w:p w14:paraId="4E8D1EB5"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"Organisation.Footer23"\*CHARFORMAT </w:instrText>
          </w:r>
          <w:r w:rsidRPr="00592340">
            <w:rPr>
              <w:rFonts w:cs="Arial"/>
              <w:sz w:val="11"/>
              <w:szCs w:val="11"/>
            </w:rPr>
            <w:fldChar w:fldCharType="separate"/>
          </w:r>
          <w:r w:rsidR="00C756B1" w:rsidRPr="00592340">
            <w:rPr>
              <w:rFonts w:cs="Arial"/>
              <w:sz w:val="11"/>
              <w:szCs w:val="11"/>
            </w:rPr>
            <w:t>WP/StB Lutz Meyer</w:t>
          </w:r>
          <w:r w:rsidRPr="00592340">
            <w:rPr>
              <w:rFonts w:cs="Arial"/>
              <w:sz w:val="11"/>
              <w:szCs w:val="11"/>
            </w:rPr>
            <w:fldChar w:fldCharType="end"/>
          </w:r>
        </w:p>
      </w:tc>
      <w:tc>
        <w:tcPr>
          <w:tcW w:w="0" w:type="auto"/>
          <w:noWrap/>
        </w:tcPr>
        <w:p w14:paraId="16DFE717"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"Organisation.Footer24"\*CHARFORMAT </w:instrText>
          </w:r>
          <w:r w:rsidRPr="00592340">
            <w:rPr>
              <w:rFonts w:cs="Arial"/>
              <w:sz w:val="11"/>
              <w:szCs w:val="11"/>
            </w:rPr>
            <w:fldChar w:fldCharType="end"/>
          </w:r>
        </w:p>
      </w:tc>
      <w:tc>
        <w:tcPr>
          <w:tcW w:w="0" w:type="auto"/>
          <w:noWrap/>
          <w:tcMar>
            <w:right w:w="0" w:type="dxa"/>
          </w:tcMar>
        </w:tcPr>
        <w:p w14:paraId="26B10EF6"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"Organisation.Footer25"\*CHARFORMAT </w:instrText>
          </w:r>
          <w:r w:rsidRPr="00592340">
            <w:rPr>
              <w:rFonts w:cs="Arial"/>
              <w:sz w:val="11"/>
              <w:szCs w:val="11"/>
            </w:rPr>
            <w:fldChar w:fldCharType="end"/>
          </w:r>
        </w:p>
      </w:tc>
    </w:tr>
    <w:tr w:rsidR="000A0011" w:rsidRPr="00592340" w14:paraId="3A2D3A95" w14:textId="77777777" w:rsidTr="00C44FC4">
      <w:trPr>
        <w:tblCellSpacing w:w="8" w:type="dxa"/>
      </w:trPr>
      <w:tc>
        <w:tcPr>
          <w:tcW w:w="0" w:type="auto"/>
          <w:noWrap/>
        </w:tcPr>
        <w:p w14:paraId="6352ADD8"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"Organisation.Footer31"\*CHARFORMAT </w:instrText>
          </w:r>
          <w:r w:rsidRPr="00592340">
            <w:rPr>
              <w:rFonts w:cs="Arial"/>
              <w:sz w:val="11"/>
              <w:szCs w:val="11"/>
            </w:rPr>
            <w:fldChar w:fldCharType="separate"/>
          </w:r>
          <w:r w:rsidR="00C756B1" w:rsidRPr="00592340">
            <w:rPr>
              <w:rFonts w:cs="Arial"/>
              <w:sz w:val="11"/>
              <w:szCs w:val="11"/>
            </w:rPr>
            <w:t>Amtsgericht München</w:t>
          </w:r>
          <w:r w:rsidRPr="00592340">
            <w:rPr>
              <w:rFonts w:cs="Arial"/>
              <w:sz w:val="11"/>
              <w:szCs w:val="11"/>
            </w:rPr>
            <w:fldChar w:fldCharType="end"/>
          </w:r>
        </w:p>
      </w:tc>
      <w:tc>
        <w:tcPr>
          <w:tcW w:w="0" w:type="auto"/>
          <w:noWrap/>
        </w:tcPr>
        <w:p w14:paraId="75E422B0"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"Organisation.Footer32"\*CHARFORMAT </w:instrText>
          </w:r>
          <w:r w:rsidRPr="00592340">
            <w:rPr>
              <w:rFonts w:cs="Arial"/>
              <w:sz w:val="11"/>
              <w:szCs w:val="11"/>
            </w:rPr>
            <w:fldChar w:fldCharType="separate"/>
          </w:r>
          <w:r w:rsidR="00C756B1" w:rsidRPr="00592340">
            <w:rPr>
              <w:rFonts w:cs="Arial"/>
              <w:sz w:val="11"/>
              <w:szCs w:val="11"/>
            </w:rPr>
            <w:t>(Vorsitzender)</w:t>
          </w:r>
          <w:r w:rsidRPr="00592340">
            <w:rPr>
              <w:rFonts w:cs="Arial"/>
              <w:sz w:val="11"/>
              <w:szCs w:val="11"/>
            </w:rPr>
            <w:fldChar w:fldCharType="end"/>
          </w:r>
        </w:p>
      </w:tc>
      <w:tc>
        <w:tcPr>
          <w:tcW w:w="0" w:type="auto"/>
          <w:noWrap/>
        </w:tcPr>
        <w:p w14:paraId="4C13B75E"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"Organisation.Footer33"\*CHARFORMAT </w:instrText>
          </w:r>
          <w:r w:rsidRPr="00592340">
            <w:rPr>
              <w:rFonts w:cs="Arial"/>
              <w:sz w:val="11"/>
              <w:szCs w:val="11"/>
            </w:rPr>
            <w:fldChar w:fldCharType="separate"/>
          </w:r>
          <w:r w:rsidR="00C756B1" w:rsidRPr="00592340">
            <w:rPr>
              <w:rFonts w:cs="Arial"/>
              <w:sz w:val="11"/>
              <w:szCs w:val="11"/>
            </w:rPr>
            <w:t>Christopher Nürk</w:t>
          </w:r>
          <w:r w:rsidRPr="00592340">
            <w:rPr>
              <w:rFonts w:cs="Arial"/>
              <w:sz w:val="11"/>
              <w:szCs w:val="11"/>
            </w:rPr>
            <w:fldChar w:fldCharType="end"/>
          </w:r>
        </w:p>
      </w:tc>
      <w:tc>
        <w:tcPr>
          <w:tcW w:w="0" w:type="auto"/>
          <w:noWrap/>
        </w:tcPr>
        <w:p w14:paraId="2B6E6DB0"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"Organisation.Footer34"\*CHARFORMAT </w:instrText>
          </w:r>
          <w:r w:rsidRPr="00592340">
            <w:rPr>
              <w:rFonts w:cs="Arial"/>
              <w:sz w:val="11"/>
              <w:szCs w:val="11"/>
            </w:rPr>
            <w:fldChar w:fldCharType="end"/>
          </w:r>
        </w:p>
      </w:tc>
      <w:tc>
        <w:tcPr>
          <w:tcW w:w="0" w:type="auto"/>
          <w:noWrap/>
          <w:tcMar>
            <w:right w:w="0" w:type="dxa"/>
          </w:tcMar>
        </w:tcPr>
        <w:p w14:paraId="4672B8ED"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"Organisation.Footer35"\*CHARFORMAT </w:instrText>
          </w:r>
          <w:r w:rsidRPr="00592340">
            <w:rPr>
              <w:rFonts w:cs="Arial"/>
              <w:sz w:val="11"/>
              <w:szCs w:val="11"/>
            </w:rPr>
            <w:fldChar w:fldCharType="end"/>
          </w:r>
        </w:p>
      </w:tc>
    </w:tr>
    <w:tr w:rsidR="000A0011" w:rsidRPr="00592340" w14:paraId="2E132677" w14:textId="77777777" w:rsidTr="00C44FC4">
      <w:trPr>
        <w:tblCellSpacing w:w="8" w:type="dxa"/>
      </w:trPr>
      <w:tc>
        <w:tcPr>
          <w:tcW w:w="0" w:type="auto"/>
          <w:noWrap/>
        </w:tcPr>
        <w:p w14:paraId="742D41D7"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"Organisation.Footer41"\*CHARFORMAT </w:instrText>
          </w:r>
          <w:r w:rsidRPr="00592340">
            <w:rPr>
              <w:rFonts w:cs="Arial"/>
              <w:sz w:val="11"/>
              <w:szCs w:val="11"/>
            </w:rPr>
            <w:fldChar w:fldCharType="separate"/>
          </w:r>
          <w:r w:rsidR="00C756B1" w:rsidRPr="00592340">
            <w:rPr>
              <w:rFonts w:cs="Arial"/>
              <w:sz w:val="11"/>
              <w:szCs w:val="11"/>
            </w:rPr>
            <w:t>HRB 83442</w:t>
          </w:r>
          <w:r w:rsidRPr="00592340">
            <w:rPr>
              <w:rFonts w:cs="Arial"/>
              <w:sz w:val="11"/>
              <w:szCs w:val="11"/>
            </w:rPr>
            <w:fldChar w:fldCharType="end"/>
          </w:r>
        </w:p>
      </w:tc>
      <w:tc>
        <w:tcPr>
          <w:tcW w:w="0" w:type="auto"/>
          <w:noWrap/>
        </w:tcPr>
        <w:p w14:paraId="0743BB89"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"Organisation.Footer42"\*CHARFORMAT </w:instrText>
          </w:r>
          <w:r w:rsidRPr="00592340">
            <w:rPr>
              <w:rFonts w:cs="Arial"/>
              <w:sz w:val="11"/>
              <w:szCs w:val="11"/>
            </w:rPr>
            <w:fldChar w:fldCharType="separate"/>
          </w:r>
          <w:r w:rsidR="00C756B1" w:rsidRPr="00592340">
            <w:rPr>
              <w:rFonts w:cs="Arial"/>
              <w:sz w:val="11"/>
              <w:szCs w:val="11"/>
            </w:rPr>
            <w:t>WP/StB Prof. Dr. Frank Beine</w:t>
          </w:r>
          <w:r w:rsidRPr="00592340">
            <w:rPr>
              <w:rFonts w:cs="Arial"/>
              <w:sz w:val="11"/>
              <w:szCs w:val="11"/>
            </w:rPr>
            <w:fldChar w:fldCharType="end"/>
          </w:r>
        </w:p>
      </w:tc>
      <w:tc>
        <w:tcPr>
          <w:tcW w:w="0" w:type="auto"/>
          <w:noWrap/>
        </w:tcPr>
        <w:p w14:paraId="4C7E35EF"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"Organisation.Footer43"\*CHARFORMAT </w:instrText>
          </w:r>
          <w:r w:rsidRPr="00592340">
            <w:rPr>
              <w:rFonts w:cs="Arial"/>
              <w:sz w:val="11"/>
              <w:szCs w:val="11"/>
            </w:rPr>
            <w:fldChar w:fldCharType="separate"/>
          </w:r>
          <w:r w:rsidR="00C756B1" w:rsidRPr="00592340">
            <w:rPr>
              <w:rFonts w:cs="Arial"/>
              <w:sz w:val="11"/>
              <w:szCs w:val="11"/>
            </w:rPr>
            <w:t>WP Fred Strottmann</w:t>
          </w:r>
          <w:r w:rsidRPr="00592340">
            <w:rPr>
              <w:rFonts w:cs="Arial"/>
              <w:sz w:val="11"/>
              <w:szCs w:val="11"/>
            </w:rPr>
            <w:fldChar w:fldCharType="end"/>
          </w:r>
        </w:p>
      </w:tc>
      <w:tc>
        <w:tcPr>
          <w:tcW w:w="0" w:type="auto"/>
          <w:noWrap/>
        </w:tcPr>
        <w:p w14:paraId="20E7F063"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"Organisation.Footer44"\*CHARFORMAT </w:instrText>
          </w:r>
          <w:r w:rsidRPr="00592340">
            <w:rPr>
              <w:rFonts w:cs="Arial"/>
              <w:sz w:val="11"/>
              <w:szCs w:val="11"/>
            </w:rPr>
            <w:fldChar w:fldCharType="end"/>
          </w:r>
        </w:p>
      </w:tc>
      <w:tc>
        <w:tcPr>
          <w:tcW w:w="0" w:type="auto"/>
          <w:noWrap/>
          <w:tcMar>
            <w:right w:w="0" w:type="dxa"/>
          </w:tcMar>
        </w:tcPr>
        <w:p w14:paraId="7CFDC247"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"Organisation.Footer45"\*CHARFORMAT </w:instrText>
          </w:r>
          <w:r w:rsidRPr="00592340">
            <w:rPr>
              <w:rFonts w:cs="Arial"/>
              <w:sz w:val="11"/>
              <w:szCs w:val="11"/>
            </w:rPr>
            <w:fldChar w:fldCharType="end"/>
          </w:r>
        </w:p>
      </w:tc>
    </w:tr>
    <w:tr w:rsidR="000A0011" w:rsidRPr="00592340" w14:paraId="51B3F79A" w14:textId="77777777" w:rsidTr="00C44FC4">
      <w:trPr>
        <w:tblCellSpacing w:w="8" w:type="dxa"/>
      </w:trPr>
      <w:tc>
        <w:tcPr>
          <w:tcW w:w="0" w:type="auto"/>
          <w:noWrap/>
        </w:tcPr>
        <w:p w14:paraId="2FB762B2"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"Organisation.Footer51"\*CHARFORMAT </w:instrText>
          </w:r>
          <w:r w:rsidRPr="00592340">
            <w:rPr>
              <w:rFonts w:cs="Arial"/>
              <w:sz w:val="11"/>
              <w:szCs w:val="11"/>
            </w:rPr>
            <w:fldChar w:fldCharType="separate"/>
          </w:r>
          <w:r w:rsidR="00C756B1" w:rsidRPr="00592340">
            <w:rPr>
              <w:rFonts w:cs="Arial"/>
              <w:sz w:val="11"/>
              <w:szCs w:val="11"/>
            </w:rPr>
            <w:t>Vorsitzender des Aufsichtsrats:</w:t>
          </w:r>
          <w:r w:rsidRPr="00592340">
            <w:rPr>
              <w:rFonts w:cs="Arial"/>
              <w:sz w:val="11"/>
              <w:szCs w:val="11"/>
            </w:rPr>
            <w:fldChar w:fldCharType="end"/>
          </w:r>
        </w:p>
      </w:tc>
      <w:tc>
        <w:tcPr>
          <w:tcW w:w="0" w:type="auto"/>
          <w:noWrap/>
        </w:tcPr>
        <w:p w14:paraId="29521ABC"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"Organisation.Footer52"\*CHARFORMAT </w:instrText>
          </w:r>
          <w:r w:rsidRPr="00592340">
            <w:rPr>
              <w:rFonts w:cs="Arial"/>
              <w:sz w:val="11"/>
              <w:szCs w:val="11"/>
            </w:rPr>
            <w:fldChar w:fldCharType="separate"/>
          </w:r>
          <w:r w:rsidR="00C756B1" w:rsidRPr="00592340">
            <w:rPr>
              <w:rFonts w:cs="Arial"/>
              <w:sz w:val="11"/>
              <w:szCs w:val="11"/>
            </w:rPr>
            <w:t>WP/FCA Adrian Crampton</w:t>
          </w:r>
          <w:r w:rsidRPr="00592340">
            <w:rPr>
              <w:rFonts w:cs="Arial"/>
              <w:sz w:val="11"/>
              <w:szCs w:val="11"/>
            </w:rPr>
            <w:fldChar w:fldCharType="end"/>
          </w:r>
        </w:p>
      </w:tc>
      <w:tc>
        <w:tcPr>
          <w:tcW w:w="0" w:type="auto"/>
          <w:noWrap/>
        </w:tcPr>
        <w:p w14:paraId="4DD8707E"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"Organisation.Footer53"\*CHARFORMAT </w:instrText>
          </w:r>
          <w:r w:rsidRPr="00592340">
            <w:rPr>
              <w:rFonts w:cs="Arial"/>
              <w:sz w:val="11"/>
              <w:szCs w:val="11"/>
            </w:rPr>
            <w:fldChar w:fldCharType="separate"/>
          </w:r>
          <w:r w:rsidR="00C756B1" w:rsidRPr="00592340">
            <w:rPr>
              <w:rFonts w:cs="Arial"/>
              <w:sz w:val="11"/>
              <w:szCs w:val="11"/>
            </w:rPr>
            <w:t>WP/StB Jörg Tesch</w:t>
          </w:r>
          <w:r w:rsidRPr="00592340">
            <w:rPr>
              <w:rFonts w:cs="Arial"/>
              <w:sz w:val="11"/>
              <w:szCs w:val="11"/>
            </w:rPr>
            <w:fldChar w:fldCharType="end"/>
          </w:r>
        </w:p>
      </w:tc>
      <w:tc>
        <w:tcPr>
          <w:tcW w:w="0" w:type="auto"/>
          <w:noWrap/>
        </w:tcPr>
        <w:p w14:paraId="03607595" w14:textId="77777777" w:rsidR="000A0011" w:rsidRPr="00592340" w:rsidRDefault="000A0011" w:rsidP="000A0011">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"Organisation.Footer54"\*CHARFORMAT </w:instrText>
          </w:r>
          <w:r w:rsidRPr="00592340">
            <w:rPr>
              <w:rFonts w:cs="Arial"/>
              <w:sz w:val="11"/>
              <w:szCs w:val="11"/>
            </w:rPr>
            <w:fldChar w:fldCharType="end"/>
          </w:r>
          <w:r w:rsidRPr="00592340">
            <w:rPr>
              <w:rFonts w:cs="Arial"/>
              <w:sz w:val="11"/>
              <w:szCs w:val="11"/>
            </w:rPr>
            <w:t xml:space="preserve"> </w:t>
          </w:r>
        </w:p>
      </w:tc>
      <w:tc>
        <w:tcPr>
          <w:tcW w:w="0" w:type="auto"/>
          <w:noWrap/>
          <w:tcMar>
            <w:right w:w="0" w:type="dxa"/>
          </w:tcMar>
        </w:tcPr>
        <w:p w14:paraId="268B8682" w14:textId="77777777" w:rsidR="000A0011" w:rsidRPr="00592340" w:rsidRDefault="000A0011" w:rsidP="000A0011">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"Organisation.Footer55"\*CHARFORMAT </w:instrText>
          </w:r>
          <w:r w:rsidRPr="00592340">
            <w:rPr>
              <w:rFonts w:cs="Arial"/>
              <w:sz w:val="11"/>
              <w:szCs w:val="11"/>
            </w:rPr>
            <w:fldChar w:fldCharType="end"/>
          </w:r>
        </w:p>
      </w:tc>
    </w:tr>
    <w:tr w:rsidR="000A0011" w:rsidRPr="00592340" w14:paraId="1694B5A6" w14:textId="77777777" w:rsidTr="00C44FC4">
      <w:trPr>
        <w:tblCellSpacing w:w="8" w:type="dxa"/>
      </w:trPr>
      <w:tc>
        <w:tcPr>
          <w:tcW w:w="0" w:type="auto"/>
          <w:noWrap/>
        </w:tcPr>
        <w:p w14:paraId="002EA8A4"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"Organisation.Footer61"\*CHARFORMAT </w:instrText>
          </w:r>
          <w:r w:rsidRPr="00592340">
            <w:rPr>
              <w:rFonts w:cs="Arial"/>
              <w:sz w:val="11"/>
              <w:szCs w:val="11"/>
            </w:rPr>
            <w:fldChar w:fldCharType="separate"/>
          </w:r>
          <w:r w:rsidR="00C756B1" w:rsidRPr="00592340">
            <w:rPr>
              <w:rFonts w:cs="Arial"/>
              <w:sz w:val="11"/>
              <w:szCs w:val="11"/>
            </w:rPr>
            <w:t>Prof. (em.) Dr. Dr. h.c. Wolfgang Ballwieser</w:t>
          </w:r>
          <w:r w:rsidRPr="00592340">
            <w:rPr>
              <w:rFonts w:cs="Arial"/>
              <w:sz w:val="11"/>
              <w:szCs w:val="11"/>
            </w:rPr>
            <w:fldChar w:fldCharType="end"/>
          </w:r>
        </w:p>
      </w:tc>
      <w:tc>
        <w:tcPr>
          <w:tcW w:w="0" w:type="auto"/>
          <w:noWrap/>
        </w:tcPr>
        <w:p w14:paraId="190838F4"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"Organisation.Footer62"\*CHARFORMAT </w:instrText>
          </w:r>
          <w:r w:rsidRPr="00592340">
            <w:rPr>
              <w:rFonts w:cs="Arial"/>
              <w:sz w:val="11"/>
              <w:szCs w:val="11"/>
            </w:rPr>
            <w:fldChar w:fldCharType="separate"/>
          </w:r>
          <w:r w:rsidR="00C756B1" w:rsidRPr="00592340">
            <w:rPr>
              <w:rFonts w:cs="Arial"/>
              <w:sz w:val="11"/>
              <w:szCs w:val="11"/>
            </w:rPr>
            <w:t>StB Marion Döhle</w:t>
          </w:r>
          <w:r w:rsidRPr="00592340">
            <w:rPr>
              <w:rFonts w:cs="Arial"/>
              <w:sz w:val="11"/>
              <w:szCs w:val="11"/>
            </w:rPr>
            <w:fldChar w:fldCharType="end"/>
          </w:r>
        </w:p>
      </w:tc>
      <w:tc>
        <w:tcPr>
          <w:tcW w:w="0" w:type="auto"/>
          <w:noWrap/>
        </w:tcPr>
        <w:p w14:paraId="6B7DA3E8"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"Organisation.Footer63"\*CHARFORMAT </w:instrText>
          </w:r>
          <w:r w:rsidRPr="00592340">
            <w:rPr>
              <w:rFonts w:cs="Arial"/>
              <w:sz w:val="11"/>
              <w:szCs w:val="11"/>
            </w:rPr>
            <w:fldChar w:fldCharType="separate"/>
          </w:r>
          <w:r w:rsidR="00C756B1" w:rsidRPr="00592340">
            <w:rPr>
              <w:rFonts w:cs="Arial"/>
              <w:sz w:val="11"/>
              <w:szCs w:val="11"/>
            </w:rPr>
            <w:t>RA/StB Prof. Dr. Felix Wurm</w:t>
          </w:r>
          <w:r w:rsidRPr="00592340">
            <w:rPr>
              <w:rFonts w:cs="Arial"/>
              <w:sz w:val="11"/>
              <w:szCs w:val="11"/>
            </w:rPr>
            <w:fldChar w:fldCharType="end"/>
          </w:r>
        </w:p>
      </w:tc>
      <w:tc>
        <w:tcPr>
          <w:tcW w:w="0" w:type="auto"/>
          <w:noWrap/>
        </w:tcPr>
        <w:p w14:paraId="4E05FD7D"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"Organisation.Footer64"\*CHARFORMAT </w:instrText>
          </w:r>
          <w:r w:rsidRPr="00592340">
            <w:rPr>
              <w:rFonts w:cs="Arial"/>
              <w:sz w:val="11"/>
              <w:szCs w:val="11"/>
            </w:rPr>
            <w:fldChar w:fldCharType="end"/>
          </w:r>
        </w:p>
      </w:tc>
      <w:tc>
        <w:tcPr>
          <w:tcW w:w="0" w:type="auto"/>
          <w:noWrap/>
          <w:tcMar>
            <w:right w:w="0" w:type="dxa"/>
          </w:tcMar>
        </w:tcPr>
        <w:p w14:paraId="56DA7A5A" w14:textId="77777777" w:rsidR="000A0011" w:rsidRPr="00592340" w:rsidRDefault="000A0011"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"Organisation.Footer65"\*CHARFORMAT </w:instrText>
          </w:r>
          <w:r w:rsidRPr="00592340">
            <w:rPr>
              <w:rFonts w:cs="Arial"/>
              <w:sz w:val="11"/>
              <w:szCs w:val="11"/>
            </w:rPr>
            <w:fldChar w:fldCharType="end"/>
          </w:r>
        </w:p>
      </w:tc>
    </w:tr>
    <w:tr w:rsidR="005D5BC4" w:rsidRPr="00592340" w14:paraId="07A33429" w14:textId="77777777" w:rsidTr="00C44FC4">
      <w:trPr>
        <w:tblCellSpacing w:w="8" w:type="dxa"/>
      </w:trPr>
      <w:tc>
        <w:tcPr>
          <w:tcW w:w="0" w:type="auto"/>
          <w:noWrap/>
        </w:tcPr>
        <w:p w14:paraId="62096ACF" w14:textId="77777777" w:rsidR="005D5BC4" w:rsidRPr="00592340" w:rsidRDefault="005D5BC4"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"Organisation.Footer71"\*CHARFORMAT </w:instrText>
          </w:r>
          <w:r w:rsidRPr="00592340">
            <w:rPr>
              <w:rFonts w:cs="Arial"/>
              <w:sz w:val="11"/>
              <w:szCs w:val="11"/>
            </w:rPr>
            <w:fldChar w:fldCharType="end"/>
          </w:r>
        </w:p>
      </w:tc>
      <w:tc>
        <w:tcPr>
          <w:tcW w:w="0" w:type="auto"/>
          <w:noWrap/>
        </w:tcPr>
        <w:p w14:paraId="1E53684F" w14:textId="77777777" w:rsidR="005D5BC4" w:rsidRPr="00592340" w:rsidRDefault="005D5BC4"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"Organisation.Footer72"\*CHARFORMAT </w:instrText>
          </w:r>
          <w:r w:rsidRPr="00592340">
            <w:rPr>
              <w:rFonts w:cs="Arial"/>
              <w:sz w:val="11"/>
              <w:szCs w:val="11"/>
            </w:rPr>
            <w:fldChar w:fldCharType="end"/>
          </w:r>
        </w:p>
      </w:tc>
      <w:tc>
        <w:tcPr>
          <w:tcW w:w="0" w:type="auto"/>
          <w:noWrap/>
        </w:tcPr>
        <w:p w14:paraId="00D561C4" w14:textId="77777777" w:rsidR="005D5BC4" w:rsidRPr="00592340" w:rsidRDefault="005D5BC4"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"Organisation.Footer73"\*CHARFORMAT </w:instrText>
          </w:r>
          <w:r w:rsidRPr="00592340">
            <w:rPr>
              <w:rFonts w:cs="Arial"/>
              <w:sz w:val="11"/>
              <w:szCs w:val="11"/>
            </w:rPr>
            <w:fldChar w:fldCharType="end"/>
          </w:r>
        </w:p>
      </w:tc>
      <w:tc>
        <w:tcPr>
          <w:tcW w:w="0" w:type="auto"/>
          <w:noWrap/>
        </w:tcPr>
        <w:p w14:paraId="15143F1F" w14:textId="77777777" w:rsidR="005D5BC4" w:rsidRPr="00592340" w:rsidRDefault="005D5BC4"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"Organisation.Footer74"\*CHARFORMAT </w:instrText>
          </w:r>
          <w:r w:rsidRPr="00592340">
            <w:rPr>
              <w:rFonts w:cs="Arial"/>
              <w:sz w:val="11"/>
              <w:szCs w:val="11"/>
            </w:rPr>
            <w:fldChar w:fldCharType="end"/>
          </w:r>
        </w:p>
      </w:tc>
      <w:tc>
        <w:tcPr>
          <w:tcW w:w="0" w:type="auto"/>
          <w:noWrap/>
          <w:tcMar>
            <w:right w:w="0" w:type="dxa"/>
          </w:tcMar>
        </w:tcPr>
        <w:p w14:paraId="44C65477" w14:textId="77777777" w:rsidR="005D5BC4" w:rsidRPr="00592340" w:rsidRDefault="005D5BC4" w:rsidP="00D235D7">
          <w:pPr>
            <w:pStyle w:val="Footer"/>
            <w:rPr>
              <w:rFonts w:cs="Arial"/>
              <w:sz w:val="11"/>
              <w:szCs w:val="11"/>
            </w:rPr>
          </w:pPr>
          <w:r w:rsidRPr="00592340">
            <w:rPr>
              <w:rFonts w:cs="Arial"/>
              <w:sz w:val="11"/>
              <w:szCs w:val="11"/>
            </w:rPr>
            <w:fldChar w:fldCharType="begin"/>
          </w:r>
          <w:r w:rsidRPr="00592340">
            <w:rPr>
              <w:rFonts w:cs="Arial"/>
              <w:sz w:val="11"/>
              <w:szCs w:val="11"/>
            </w:rPr>
            <w:instrText xml:space="preserve"> DOCPROPERTY "Organisation.Footer75"\*CHARFORMAT </w:instrText>
          </w:r>
          <w:r w:rsidRPr="00592340">
            <w:rPr>
              <w:rFonts w:cs="Arial"/>
              <w:sz w:val="11"/>
              <w:szCs w:val="11"/>
            </w:rPr>
            <w:fldChar w:fldCharType="end"/>
          </w:r>
        </w:p>
      </w:tc>
    </w:tr>
  </w:tbl>
  <w:p w14:paraId="1B14B94D" w14:textId="77777777" w:rsidR="00AE6C6B" w:rsidRPr="00592340" w:rsidRDefault="00AE6C6B" w:rsidP="0069657B">
    <w:pPr>
      <w:pStyle w:val="Footer"/>
      <w:rPr>
        <w:rFonts w:cs="Arial"/>
        <w:sz w:val="11"/>
        <w:szCs w:val="1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6395" w14:textId="77777777" w:rsidR="007D0B16" w:rsidRDefault="007D0B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9677" w14:textId="77777777" w:rsidR="008D47BC" w:rsidRPr="005F1528" w:rsidRDefault="008D47BC" w:rsidP="00F14933">
    <w:pPr>
      <w:pStyle w:val="Footer"/>
      <w:jc w:val="right"/>
      <w:rPr>
        <w:sz w:val="16"/>
        <w:szCs w:val="16"/>
      </w:rPr>
    </w:pPr>
    <w:r w:rsidRPr="005F1528">
      <w:rPr>
        <w:rStyle w:val="PageNumber"/>
        <w:sz w:val="16"/>
        <w:szCs w:val="16"/>
      </w:rPr>
      <w:fldChar w:fldCharType="begin"/>
    </w:r>
    <w:r w:rsidRPr="005F1528">
      <w:rPr>
        <w:rStyle w:val="PageNumber"/>
        <w:sz w:val="16"/>
        <w:szCs w:val="16"/>
      </w:rPr>
      <w:instrText xml:space="preserve"> PAGE </w:instrText>
    </w:r>
    <w:r w:rsidRPr="005F1528">
      <w:rPr>
        <w:rStyle w:val="PageNumber"/>
        <w:sz w:val="16"/>
        <w:szCs w:val="16"/>
      </w:rPr>
      <w:fldChar w:fldCharType="separate"/>
    </w:r>
    <w:r w:rsidR="00412970">
      <w:rPr>
        <w:rStyle w:val="PageNumber"/>
        <w:noProof/>
        <w:sz w:val="16"/>
        <w:szCs w:val="16"/>
      </w:rPr>
      <w:t>5</w:t>
    </w:r>
    <w:r w:rsidRPr="005F1528">
      <w:rPr>
        <w:rStyle w:val="PageNumber"/>
        <w:sz w:val="16"/>
        <w:szCs w:val="16"/>
      </w:rPr>
      <w:fldChar w:fldCharType="end"/>
    </w:r>
    <w:r w:rsidRPr="005F1528">
      <w:rPr>
        <w:rStyle w:val="PageNumber"/>
        <w:sz w:val="16"/>
        <w:szCs w:val="16"/>
      </w:rPr>
      <w:t xml:space="preserve"> / </w:t>
    </w:r>
    <w:r w:rsidRPr="005F1528">
      <w:rPr>
        <w:rStyle w:val="PageNumber"/>
        <w:sz w:val="16"/>
        <w:szCs w:val="16"/>
      </w:rPr>
      <w:fldChar w:fldCharType="begin"/>
    </w:r>
    <w:r w:rsidRPr="005F1528">
      <w:rPr>
        <w:rStyle w:val="PageNumber"/>
        <w:sz w:val="16"/>
        <w:szCs w:val="16"/>
      </w:rPr>
      <w:instrText xml:space="preserve"> NUMPAGES </w:instrText>
    </w:r>
    <w:r w:rsidRPr="005F1528">
      <w:rPr>
        <w:rStyle w:val="PageNumber"/>
        <w:sz w:val="16"/>
        <w:szCs w:val="16"/>
      </w:rPr>
      <w:fldChar w:fldCharType="separate"/>
    </w:r>
    <w:r w:rsidR="00412970">
      <w:rPr>
        <w:rStyle w:val="PageNumber"/>
        <w:noProof/>
        <w:sz w:val="16"/>
        <w:szCs w:val="16"/>
      </w:rPr>
      <w:t>5</w:t>
    </w:r>
    <w:r w:rsidRPr="005F1528">
      <w:rPr>
        <w:rStyle w:val="PageNumber"/>
        <w:sz w:val="16"/>
        <w:szCs w:val="16"/>
      </w:rPr>
      <w:fldChar w:fldCharType="end"/>
    </w:r>
  </w:p>
  <w:p w14:paraId="7F37F791" w14:textId="77777777" w:rsidR="00A01C62" w:rsidRDefault="00A01C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EBC5" w14:textId="77777777" w:rsidR="00671CCF" w:rsidRPr="00592340" w:rsidRDefault="00671CCF">
      <w:r w:rsidRPr="00592340">
        <w:separator/>
      </w:r>
    </w:p>
  </w:footnote>
  <w:footnote w:type="continuationSeparator" w:id="0">
    <w:p w14:paraId="3F99C2B9" w14:textId="77777777" w:rsidR="00671CCF" w:rsidRPr="00592340" w:rsidRDefault="00671CCF">
      <w:r w:rsidRPr="0059234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D577" w14:textId="77777777" w:rsidR="007D0B16" w:rsidRDefault="007D0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9116E" w14:textId="77777777" w:rsidR="00601A17" w:rsidRPr="00592340" w:rsidRDefault="005215E4" w:rsidP="005F1528">
    <w:pPr>
      <w:pStyle w:val="Header"/>
      <w:jc w:val="center"/>
    </w:pPr>
    <w:r w:rsidRPr="00592340">
      <w:rPr>
        <w:noProof/>
        <w:lang w:eastAsia="de-DE"/>
      </w:rPr>
      <w:drawing>
        <wp:anchor distT="0" distB="0" distL="114300" distR="114300" simplePos="0" relativeHeight="251662336" behindDoc="0" locked="1" layoutInCell="1" allowOverlap="1" wp14:anchorId="007A7C2E" wp14:editId="75FAAAED">
          <wp:simplePos x="0" y="0"/>
          <wp:positionH relativeFrom="page">
            <wp:posOffset>791845</wp:posOffset>
          </wp:positionH>
          <wp:positionV relativeFrom="page">
            <wp:posOffset>360045</wp:posOffset>
          </wp:positionV>
          <wp:extent cx="1872000" cy="349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2000" cy="349200"/>
                  </a:xfrm>
                  <a:prstGeom prst="rect">
                    <a:avLst/>
                  </a:prstGeom>
                </pic:spPr>
              </pic:pic>
            </a:graphicData>
          </a:graphic>
          <wp14:sizeRelH relativeFrom="page">
            <wp14:pctWidth>0</wp14:pctWidth>
          </wp14:sizeRelH>
          <wp14:sizeRelV relativeFrom="page">
            <wp14:pctHeight>0</wp14:pctHeight>
          </wp14:sizeRelV>
        </wp:anchor>
      </w:drawing>
    </w:r>
    <w:r w:rsidR="00C54D91" w:rsidRPr="00592340">
      <w:rPr>
        <w:noProof/>
        <w:lang w:eastAsia="de-DE"/>
      </w:rPr>
      <mc:AlternateContent>
        <mc:Choice Requires="wps">
          <w:drawing>
            <wp:anchor distT="0" distB="0" distL="114300" distR="114300" simplePos="0" relativeHeight="251658240" behindDoc="0" locked="0" layoutInCell="1" allowOverlap="1" wp14:anchorId="2C7C4B79" wp14:editId="37682C43">
              <wp:simplePos x="0" y="0"/>
              <wp:positionH relativeFrom="page">
                <wp:posOffset>5400675</wp:posOffset>
              </wp:positionH>
              <wp:positionV relativeFrom="page">
                <wp:posOffset>360045</wp:posOffset>
              </wp:positionV>
              <wp:extent cx="1800000" cy="2268000"/>
              <wp:effectExtent l="0" t="0" r="10160" b="1841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226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0E90F" w14:textId="77777777" w:rsidR="00AE0233" w:rsidRPr="00223EE1" w:rsidRDefault="00AE0233" w:rsidP="00AE0233">
                          <w:pPr>
                            <w:pStyle w:val="AddressDetails"/>
                            <w:rPr>
                              <w:rFonts w:ascii="Verdana" w:hAnsi="Verdana"/>
                              <w:b/>
                              <w:sz w:val="14"/>
                            </w:rPr>
                          </w:pPr>
                          <w:r w:rsidRPr="00223EE1">
                            <w:rPr>
                              <w:rFonts w:ascii="Verdana" w:hAnsi="Verdana"/>
                              <w:sz w:val="14"/>
                              <w:lang w:val="en-US"/>
                            </w:rPr>
                            <w:fldChar w:fldCharType="begin"/>
                          </w:r>
                          <w:r w:rsidRPr="00223EE1">
                            <w:rPr>
                              <w:rFonts w:ascii="Verdana" w:hAnsi="Verdana"/>
                              <w:sz w:val="14"/>
                            </w:rPr>
                            <w:instrText xml:space="preserve"> IF </w:instrText>
                          </w:r>
                          <w:r w:rsidRPr="00223EE1">
                            <w:rPr>
                              <w:rFonts w:ascii="Verdana" w:hAnsi="Verdana"/>
                              <w:sz w:val="14"/>
                              <w:lang w:val="en-US"/>
                            </w:rPr>
                            <w:fldChar w:fldCharType="begin"/>
                          </w:r>
                          <w:r w:rsidRPr="00223EE1">
                            <w:rPr>
                              <w:rFonts w:ascii="Verdana" w:hAnsi="Verdana"/>
                              <w:sz w:val="14"/>
                            </w:rPr>
                            <w:instrText xml:space="preserve"> DOCPROPERTY "Organisation.OrganisationName3"\*CHARFORMAT </w:instrText>
                          </w:r>
                          <w:r w:rsidRPr="00223EE1">
                            <w:rPr>
                              <w:rFonts w:ascii="Verdana" w:hAnsi="Verdana"/>
                              <w:sz w:val="14"/>
                              <w:lang w:val="en-US"/>
                            </w:rPr>
                            <w:fldChar w:fldCharType="separate"/>
                          </w:r>
                          <w:r w:rsidR="00C756B1">
                            <w:rPr>
                              <w:rFonts w:ascii="Verdana" w:hAnsi="Verdana"/>
                              <w:sz w:val="14"/>
                            </w:rPr>
                            <w:instrText>Wirtschaftsprüfungsgesellschaft</w:instrText>
                          </w:r>
                          <w:r w:rsidRPr="00223EE1">
                            <w:rPr>
                              <w:rFonts w:ascii="Verdana" w:hAnsi="Verdana"/>
                              <w:sz w:val="14"/>
                              <w:lang w:val="en-US"/>
                            </w:rPr>
                            <w:fldChar w:fldCharType="end"/>
                          </w:r>
                          <w:r w:rsidRPr="00223EE1">
                            <w:rPr>
                              <w:rFonts w:ascii="Verdana" w:hAnsi="Verdana"/>
                              <w:sz w:val="14"/>
                            </w:rPr>
                            <w:instrText>="" "</w:instrText>
                          </w:r>
                          <w:r w:rsidRPr="00223EE1">
                            <w:rPr>
                              <w:rFonts w:ascii="Verdana" w:hAnsi="Verdana"/>
                              <w:b/>
                              <w:sz w:val="14"/>
                            </w:rPr>
                            <w:fldChar w:fldCharType="begin"/>
                          </w:r>
                          <w:r w:rsidRPr="00223EE1">
                            <w:rPr>
                              <w:rFonts w:ascii="Verdana" w:hAnsi="Verdana"/>
                              <w:b/>
                              <w:sz w:val="14"/>
                            </w:rPr>
                            <w:instrText xml:space="preserve"> DOCPROPERTY "Organisation.Organisation"\*CHARFORMAT </w:instrText>
                          </w:r>
                          <w:r w:rsidRPr="00223EE1">
                            <w:rPr>
                              <w:rFonts w:ascii="Verdana" w:hAnsi="Verdana"/>
                              <w:b/>
                              <w:sz w:val="14"/>
                            </w:rPr>
                            <w:fldChar w:fldCharType="end"/>
                          </w:r>
                          <w:r w:rsidRPr="00223EE1">
                            <w:rPr>
                              <w:rFonts w:ascii="Verdana" w:hAnsi="Verdana"/>
                              <w:sz w:val="14"/>
                            </w:rPr>
                            <w:instrText xml:space="preserve"> </w:instrText>
                          </w:r>
                          <w:r w:rsidRPr="00C622EC">
                            <w:rPr>
                              <w:rFonts w:ascii="Verdana" w:hAnsi="Verdana"/>
                              <w:b/>
                              <w:sz w:val="14"/>
                            </w:rPr>
                            <w:fldChar w:fldCharType="begin"/>
                          </w:r>
                          <w:r w:rsidRPr="00C622EC">
                            <w:rPr>
                              <w:rFonts w:ascii="Verdana" w:hAnsi="Verdana"/>
                              <w:b/>
                              <w:sz w:val="14"/>
                            </w:rPr>
                            <w:instrText xml:space="preserve"> DOCPROPERTY "Organisation.OrganisationName2"\*CHARFORMAT </w:instrText>
                          </w:r>
                          <w:r w:rsidRPr="00C622EC">
                            <w:rPr>
                              <w:rFonts w:ascii="Verdana" w:hAnsi="Verdana"/>
                              <w:b/>
                              <w:sz w:val="14"/>
                            </w:rPr>
                            <w:fldChar w:fldCharType="end"/>
                          </w:r>
                          <w:r w:rsidRPr="00C622EC">
                            <w:rPr>
                              <w:rFonts w:ascii="Verdana" w:hAnsi="Verdana"/>
                              <w:b/>
                              <w:sz w:val="14"/>
                            </w:rPr>
                            <w:instrText>" "</w:instrText>
                          </w:r>
                          <w:r w:rsidRPr="00C622EC">
                            <w:rPr>
                              <w:rFonts w:ascii="Verdana" w:hAnsi="Verdana"/>
                              <w:b/>
                              <w:sz w:val="14"/>
                            </w:rPr>
                            <w:fldChar w:fldCharType="begin"/>
                          </w:r>
                          <w:r w:rsidRPr="00C622EC">
                            <w:rPr>
                              <w:rFonts w:ascii="Verdana" w:hAnsi="Verdana"/>
                              <w:b/>
                              <w:sz w:val="14"/>
                            </w:rPr>
                            <w:instrText xml:space="preserve"> DOCPROPERTY "Organisation.Organisation"\*CHARFORMAT </w:instrText>
                          </w:r>
                          <w:r w:rsidRPr="00C622EC">
                            <w:rPr>
                              <w:rFonts w:ascii="Verdana" w:hAnsi="Verdana"/>
                              <w:b/>
                              <w:sz w:val="14"/>
                            </w:rPr>
                            <w:fldChar w:fldCharType="separate"/>
                          </w:r>
                          <w:r w:rsidR="00C756B1">
                            <w:rPr>
                              <w:rFonts w:ascii="Verdana" w:hAnsi="Verdana"/>
                              <w:b/>
                              <w:sz w:val="14"/>
                            </w:rPr>
                            <w:instrText>Deloitte</w:instrText>
                          </w:r>
                          <w:r w:rsidRPr="00C622EC">
                            <w:rPr>
                              <w:rFonts w:ascii="Verdana" w:hAnsi="Verdana"/>
                              <w:b/>
                              <w:sz w:val="14"/>
                            </w:rPr>
                            <w:fldChar w:fldCharType="end"/>
                          </w:r>
                          <w:r w:rsidRPr="00C622EC">
                            <w:rPr>
                              <w:rFonts w:ascii="Verdana" w:hAnsi="Verdana"/>
                              <w:b/>
                              <w:sz w:val="14"/>
                            </w:rPr>
                            <w:instrText xml:space="preserve"> </w:instrText>
                          </w:r>
                          <w:r w:rsidRPr="00C622EC">
                            <w:rPr>
                              <w:rFonts w:ascii="Verdana" w:hAnsi="Verdana"/>
                              <w:b/>
                              <w:sz w:val="14"/>
                            </w:rPr>
                            <w:fldChar w:fldCharType="begin"/>
                          </w:r>
                          <w:r w:rsidRPr="00C622EC">
                            <w:rPr>
                              <w:rFonts w:ascii="Verdana" w:hAnsi="Verdana"/>
                              <w:b/>
                              <w:sz w:val="14"/>
                            </w:rPr>
                            <w:instrText xml:space="preserve"> DOCPROPERTY "Organisation.OrganisationName2"\*CHARFORMAT </w:instrText>
                          </w:r>
                          <w:r w:rsidRPr="00C622EC">
                            <w:rPr>
                              <w:rFonts w:ascii="Verdana" w:hAnsi="Verdana"/>
                              <w:b/>
                              <w:sz w:val="14"/>
                            </w:rPr>
                            <w:fldChar w:fldCharType="separate"/>
                          </w:r>
                          <w:r w:rsidR="00C756B1">
                            <w:rPr>
                              <w:rFonts w:ascii="Verdana" w:hAnsi="Verdana"/>
                              <w:b/>
                              <w:sz w:val="14"/>
                            </w:rPr>
                            <w:instrText>GmbH</w:instrText>
                          </w:r>
                          <w:r w:rsidRPr="00C622EC">
                            <w:rPr>
                              <w:rFonts w:ascii="Verdana" w:hAnsi="Verdana"/>
                              <w:b/>
                              <w:sz w:val="14"/>
                            </w:rPr>
                            <w:fldChar w:fldCharType="end"/>
                          </w:r>
                          <w:r w:rsidRPr="00C622EC">
                            <w:rPr>
                              <w:rFonts w:ascii="Verdana" w:hAnsi="Verdana"/>
                              <w:b/>
                              <w:sz w:val="14"/>
                            </w:rPr>
                            <w:br/>
                          </w:r>
                          <w:r w:rsidRPr="00491240">
                            <w:rPr>
                              <w:rFonts w:ascii="Verdana" w:hAnsi="Verdana"/>
                              <w:sz w:val="14"/>
                              <w:lang w:val="en-US"/>
                            </w:rPr>
                            <w:fldChar w:fldCharType="begin"/>
                          </w:r>
                          <w:r w:rsidRPr="00491240">
                            <w:rPr>
                              <w:rFonts w:ascii="Verdana" w:hAnsi="Verdana"/>
                              <w:sz w:val="14"/>
                            </w:rPr>
                            <w:instrText xml:space="preserve"> DOCPROPERTY "Organisation.OrganisationName3"\*CHARFORMAT </w:instrText>
                          </w:r>
                          <w:r w:rsidRPr="00491240">
                            <w:rPr>
                              <w:rFonts w:ascii="Verdana" w:hAnsi="Verdana"/>
                              <w:sz w:val="14"/>
                              <w:lang w:val="en-US"/>
                            </w:rPr>
                            <w:fldChar w:fldCharType="separate"/>
                          </w:r>
                          <w:r w:rsidR="00C756B1">
                            <w:rPr>
                              <w:rFonts w:ascii="Verdana" w:hAnsi="Verdana"/>
                              <w:sz w:val="14"/>
                            </w:rPr>
                            <w:instrText>Wirtschaftsprüfungsgesellschaft</w:instrText>
                          </w:r>
                          <w:r w:rsidRPr="00491240">
                            <w:rPr>
                              <w:rFonts w:ascii="Verdana" w:hAnsi="Verdana"/>
                              <w:sz w:val="14"/>
                              <w:lang w:val="en-US"/>
                            </w:rPr>
                            <w:fldChar w:fldCharType="end"/>
                          </w:r>
                          <w:r w:rsidRPr="00223EE1">
                            <w:rPr>
                              <w:rFonts w:ascii="Verdana" w:hAnsi="Verdana"/>
                              <w:sz w:val="14"/>
                            </w:rPr>
                            <w:instrText>"</w:instrText>
                          </w:r>
                          <w:r w:rsidRPr="00223EE1">
                            <w:rPr>
                              <w:rFonts w:ascii="Verdana" w:hAnsi="Verdana"/>
                              <w:sz w:val="14"/>
                              <w:lang w:val="en-US"/>
                            </w:rPr>
                            <w:fldChar w:fldCharType="separate"/>
                          </w:r>
                          <w:r w:rsidR="00C756B1">
                            <w:rPr>
                              <w:rFonts w:ascii="Verdana" w:hAnsi="Verdana"/>
                              <w:b/>
                              <w:sz w:val="14"/>
                            </w:rPr>
                            <w:t>Deloitte</w:t>
                          </w:r>
                          <w:r w:rsidR="00C756B1" w:rsidRPr="00C622EC">
                            <w:rPr>
                              <w:rFonts w:ascii="Verdana" w:hAnsi="Verdana"/>
                              <w:b/>
                              <w:sz w:val="14"/>
                            </w:rPr>
                            <w:t xml:space="preserve"> </w:t>
                          </w:r>
                          <w:r w:rsidR="00C756B1">
                            <w:rPr>
                              <w:rFonts w:ascii="Verdana" w:hAnsi="Verdana"/>
                              <w:b/>
                              <w:sz w:val="14"/>
                            </w:rPr>
                            <w:t>GmbH</w:t>
                          </w:r>
                          <w:r w:rsidR="00C756B1" w:rsidRPr="00C622EC">
                            <w:rPr>
                              <w:rFonts w:ascii="Verdana" w:hAnsi="Verdana"/>
                              <w:b/>
                              <w:sz w:val="14"/>
                            </w:rPr>
                            <w:br/>
                          </w:r>
                          <w:r w:rsidR="00C756B1">
                            <w:rPr>
                              <w:rFonts w:ascii="Verdana" w:hAnsi="Verdana"/>
                              <w:sz w:val="14"/>
                            </w:rPr>
                            <w:t>Wirtschaftsprüfungsgesellschaft</w:t>
                          </w:r>
                          <w:r w:rsidRPr="00223EE1">
                            <w:rPr>
                              <w:rFonts w:ascii="Verdana" w:hAnsi="Verdana"/>
                              <w:sz w:val="14"/>
                              <w:lang w:val="en-US"/>
                            </w:rPr>
                            <w:fldChar w:fldCharType="end"/>
                          </w:r>
                        </w:p>
                        <w:p w14:paraId="66B9B9F1" w14:textId="280CD61E" w:rsidR="00AE0233" w:rsidRPr="005215E4" w:rsidRDefault="00AE0233" w:rsidP="00AE0233">
                          <w:pPr>
                            <w:pStyle w:val="AddressDetails"/>
                            <w:rPr>
                              <w:rFonts w:ascii="Verdana" w:hAnsi="Verdana"/>
                              <w:sz w:val="14"/>
                            </w:rPr>
                          </w:pPr>
                          <w:r w:rsidRPr="00223EE1">
                            <w:rPr>
                              <w:rFonts w:ascii="Verdana" w:hAnsi="Verdana"/>
                              <w:sz w:val="14"/>
                              <w:lang w:val="en-US"/>
                            </w:rPr>
                            <w:fldChar w:fldCharType="begin"/>
                          </w:r>
                          <w:r w:rsidRPr="00C44FC4">
                            <w:rPr>
                              <w:rFonts w:ascii="Verdana" w:hAnsi="Verdana"/>
                              <w:sz w:val="14"/>
                            </w:rPr>
                            <w:instrText xml:space="preserve"> DOCPROPERTY "Organisation.Road"\*CHARFORMAT </w:instrText>
                          </w:r>
                          <w:r w:rsidRPr="00223EE1">
                            <w:rPr>
                              <w:rFonts w:ascii="Verdana" w:hAnsi="Verdana"/>
                              <w:sz w:val="14"/>
                              <w:lang w:val="en-US"/>
                            </w:rPr>
                            <w:fldChar w:fldCharType="separate"/>
                          </w:r>
                          <w:r w:rsidR="00C756B1">
                            <w:rPr>
                              <w:rFonts w:ascii="Verdana" w:hAnsi="Verdana"/>
                              <w:sz w:val="14"/>
                            </w:rPr>
                            <w:t>Schwannstraße 6</w:t>
                          </w:r>
                          <w:r w:rsidRPr="00223EE1">
                            <w:rPr>
                              <w:rFonts w:ascii="Verdana" w:hAnsi="Verdana"/>
                              <w:sz w:val="14"/>
                              <w:lang w:val="en-US"/>
                            </w:rPr>
                            <w:fldChar w:fldCharType="end"/>
                          </w:r>
                          <w:r w:rsidRPr="00C44FC4">
                            <w:rPr>
                              <w:rFonts w:ascii="Verdana" w:hAnsi="Verdana"/>
                              <w:sz w:val="14"/>
                            </w:rPr>
                            <w:br/>
                          </w:r>
                          <w:r w:rsidRPr="00223EE1">
                            <w:rPr>
                              <w:rFonts w:ascii="Verdana" w:hAnsi="Verdana"/>
                              <w:sz w:val="14"/>
                              <w:lang w:val="en-US"/>
                            </w:rPr>
                            <w:fldChar w:fldCharType="begin"/>
                          </w:r>
                          <w:r w:rsidRPr="005215E4">
                            <w:rPr>
                              <w:rFonts w:ascii="Verdana" w:hAnsi="Verdana"/>
                              <w:sz w:val="14"/>
                            </w:rPr>
                            <w:instrText xml:space="preserve"> DOCPROPERTY "Organisation.PLZCityAddress"\*CHARFORMAT </w:instrText>
                          </w:r>
                          <w:r w:rsidRPr="00223EE1">
                            <w:rPr>
                              <w:rFonts w:ascii="Verdana" w:hAnsi="Verdana"/>
                              <w:sz w:val="14"/>
                              <w:lang w:val="en-US"/>
                            </w:rPr>
                            <w:fldChar w:fldCharType="separate"/>
                          </w:r>
                          <w:r w:rsidR="00C756B1">
                            <w:rPr>
                              <w:rFonts w:ascii="Verdana" w:hAnsi="Verdana"/>
                              <w:sz w:val="14"/>
                            </w:rPr>
                            <w:t>40476 Düsseldorf</w:t>
                          </w:r>
                          <w:r w:rsidRPr="00223EE1">
                            <w:rPr>
                              <w:rFonts w:ascii="Verdana" w:hAnsi="Verdana"/>
                              <w:sz w:val="14"/>
                              <w:lang w:val="en-US"/>
                            </w:rPr>
                            <w:fldChar w:fldCharType="end"/>
                          </w:r>
                          <w:r w:rsidRPr="00223EE1">
                            <w:rPr>
                              <w:rFonts w:ascii="Verdana" w:hAnsi="Verdana"/>
                              <w:sz w:val="14"/>
                              <w:lang w:val="en-US"/>
                            </w:rPr>
                            <w:fldChar w:fldCharType="begin"/>
                          </w:r>
                          <w:r w:rsidRPr="005215E4">
                            <w:rPr>
                              <w:rFonts w:ascii="Verdana" w:hAnsi="Verdana"/>
                              <w:sz w:val="14"/>
                            </w:rPr>
                            <w:instrText xml:space="preserve"> IF </w:instrText>
                          </w:r>
                          <w:r w:rsidRPr="00223EE1">
                            <w:rPr>
                              <w:rFonts w:ascii="Verdana" w:hAnsi="Verdana"/>
                              <w:sz w:val="14"/>
                              <w:lang w:val="en-US"/>
                            </w:rPr>
                            <w:fldChar w:fldCharType="begin"/>
                          </w:r>
                          <w:r w:rsidRPr="005215E4">
                            <w:rPr>
                              <w:rFonts w:ascii="Verdana" w:hAnsi="Verdana"/>
                              <w:sz w:val="14"/>
                            </w:rPr>
                            <w:instrText xml:space="preserve"> DOCPROPERTY "Organisation.POBox"\*CHARFORMAT </w:instrText>
                          </w:r>
                          <w:r w:rsidRPr="00223EE1">
                            <w:rPr>
                              <w:rFonts w:ascii="Verdana" w:hAnsi="Verdana"/>
                              <w:sz w:val="14"/>
                              <w:lang w:val="en-US"/>
                            </w:rPr>
                            <w:fldChar w:fldCharType="separate"/>
                          </w:r>
                          <w:r w:rsidR="00C756B1">
                            <w:rPr>
                              <w:rFonts w:ascii="Verdana" w:hAnsi="Verdana"/>
                              <w:sz w:val="14"/>
                            </w:rPr>
                            <w:instrText>Postfach 30 02 26</w:instrText>
                          </w:r>
                          <w:r w:rsidRPr="00223EE1">
                            <w:rPr>
                              <w:rFonts w:ascii="Verdana" w:hAnsi="Verdana"/>
                              <w:sz w:val="14"/>
                              <w:lang w:val="en-US"/>
                            </w:rPr>
                            <w:fldChar w:fldCharType="end"/>
                          </w:r>
                          <w:r w:rsidRPr="005215E4">
                            <w:rPr>
                              <w:rFonts w:ascii="Verdana" w:hAnsi="Verdana"/>
                              <w:sz w:val="14"/>
                            </w:rPr>
                            <w:instrText>="" "</w:instrText>
                          </w:r>
                          <w:r w:rsidRPr="005215E4">
                            <w:rPr>
                              <w:rFonts w:ascii="Verdana" w:hAnsi="Verdana"/>
                              <w:sz w:val="14"/>
                            </w:rPr>
                            <w:br/>
                          </w:r>
                          <w:r w:rsidRPr="00223EE1">
                            <w:rPr>
                              <w:rFonts w:ascii="Verdana" w:hAnsi="Verdana"/>
                              <w:sz w:val="14"/>
                              <w:lang w:val="en-US"/>
                            </w:rPr>
                            <w:fldChar w:fldCharType="begin"/>
                          </w:r>
                          <w:r w:rsidRPr="005215E4">
                            <w:rPr>
                              <w:rFonts w:ascii="Verdana" w:hAnsi="Verdana"/>
                              <w:sz w:val="14"/>
                            </w:rPr>
                            <w:instrText xml:space="preserve"> DOCPROPERTY "Organisation.Country"\*CHARFORMAT </w:instrText>
                          </w:r>
                          <w:r w:rsidRPr="00223EE1">
                            <w:rPr>
                              <w:rFonts w:ascii="Verdana" w:hAnsi="Verdana"/>
                              <w:sz w:val="14"/>
                              <w:lang w:val="en-US"/>
                            </w:rPr>
                            <w:fldChar w:fldCharType="end"/>
                          </w:r>
                          <w:r w:rsidRPr="005215E4">
                            <w:rPr>
                              <w:rFonts w:ascii="Verdana" w:hAnsi="Verdana"/>
                              <w:sz w:val="14"/>
                            </w:rPr>
                            <w:instrText xml:space="preserve">" "" </w:instrText>
                          </w:r>
                          <w:r w:rsidRPr="00223EE1">
                            <w:rPr>
                              <w:rFonts w:ascii="Verdana" w:hAnsi="Verdana"/>
                              <w:sz w:val="14"/>
                              <w:lang w:val="en-US"/>
                            </w:rPr>
                            <w:fldChar w:fldCharType="end"/>
                          </w:r>
                        </w:p>
                        <w:p w14:paraId="7E1F360D" w14:textId="77777777" w:rsidR="00AE0233" w:rsidRPr="00223EE1" w:rsidRDefault="00AE0233" w:rsidP="00AE0233">
                          <w:pPr>
                            <w:pStyle w:val="AddressDetails"/>
                            <w:rPr>
                              <w:rFonts w:ascii="Verdana" w:hAnsi="Verdana"/>
                              <w:sz w:val="14"/>
                              <w:lang w:val="en-US"/>
                            </w:rPr>
                          </w:pPr>
                          <w:r w:rsidRPr="00223EE1">
                            <w:rPr>
                              <w:rFonts w:ascii="Verdana" w:hAnsi="Verdana"/>
                              <w:sz w:val="14"/>
                              <w:lang w:val="en-US"/>
                            </w:rPr>
                            <w:fldChar w:fldCharType="begin"/>
                          </w:r>
                          <w:r w:rsidRPr="00223EE1">
                            <w:rPr>
                              <w:rFonts w:ascii="Verdana" w:hAnsi="Verdana"/>
                              <w:sz w:val="14"/>
                              <w:lang w:val="en-US"/>
                            </w:rPr>
                            <w:instrText xml:space="preserve"> IF </w:instrText>
                          </w:r>
                          <w:r w:rsidRPr="00223EE1">
                            <w:rPr>
                              <w:rFonts w:ascii="Verdana" w:hAnsi="Verdana"/>
                              <w:sz w:val="14"/>
                              <w:lang w:val="en-US"/>
                            </w:rPr>
                            <w:fldChar w:fldCharType="begin"/>
                          </w:r>
                          <w:r w:rsidRPr="00223EE1">
                            <w:rPr>
                              <w:rFonts w:ascii="Verdana" w:hAnsi="Verdana"/>
                              <w:sz w:val="14"/>
                              <w:lang w:val="en-US"/>
                            </w:rPr>
                            <w:instrText xml:space="preserve"> DOCPROPERTY "Organisation.POBox"\*CHARFORMAT </w:instrText>
                          </w:r>
                          <w:r w:rsidRPr="00223EE1">
                            <w:rPr>
                              <w:rFonts w:ascii="Verdana" w:hAnsi="Verdana"/>
                              <w:sz w:val="14"/>
                              <w:lang w:val="en-US"/>
                            </w:rPr>
                            <w:fldChar w:fldCharType="separate"/>
                          </w:r>
                          <w:r w:rsidR="00C756B1">
                            <w:rPr>
                              <w:rFonts w:ascii="Verdana" w:hAnsi="Verdana"/>
                              <w:sz w:val="14"/>
                              <w:lang w:val="en-US"/>
                            </w:rPr>
                            <w:instrText>Postfach 30 02 26</w:instrText>
                          </w:r>
                          <w:r w:rsidRPr="00223EE1">
                            <w:rPr>
                              <w:rFonts w:ascii="Verdana" w:hAnsi="Verdana"/>
                              <w:sz w:val="14"/>
                              <w:lang w:val="en-US"/>
                            </w:rPr>
                            <w:fldChar w:fldCharType="end"/>
                          </w:r>
                          <w:r w:rsidRPr="00223EE1">
                            <w:rPr>
                              <w:rFonts w:ascii="Verdana" w:hAnsi="Verdana"/>
                              <w:sz w:val="14"/>
                              <w:lang w:val="en-US"/>
                            </w:rPr>
                            <w:instrText>="" "" "</w:instrText>
                          </w:r>
                          <w:r w:rsidRPr="00223EE1">
                            <w:rPr>
                              <w:rFonts w:ascii="Verdana" w:hAnsi="Verdana"/>
                              <w:sz w:val="14"/>
                              <w:lang w:val="en-US"/>
                            </w:rPr>
                            <w:fldChar w:fldCharType="begin"/>
                          </w:r>
                          <w:r w:rsidRPr="00223EE1">
                            <w:rPr>
                              <w:rFonts w:ascii="Verdana" w:hAnsi="Verdana"/>
                              <w:sz w:val="14"/>
                              <w:lang w:val="en-US"/>
                            </w:rPr>
                            <w:instrText xml:space="preserve"> DOCPROPERTY "Organisation.POBox"\*CHARFORMAT </w:instrText>
                          </w:r>
                          <w:r w:rsidRPr="00223EE1">
                            <w:rPr>
                              <w:rFonts w:ascii="Verdana" w:hAnsi="Verdana"/>
                              <w:sz w:val="14"/>
                              <w:lang w:val="en-US"/>
                            </w:rPr>
                            <w:fldChar w:fldCharType="separate"/>
                          </w:r>
                          <w:r w:rsidR="00C756B1">
                            <w:rPr>
                              <w:rFonts w:ascii="Verdana" w:hAnsi="Verdana"/>
                              <w:sz w:val="14"/>
                              <w:lang w:val="en-US"/>
                            </w:rPr>
                            <w:instrText>Postfach 30 02 26</w:instrText>
                          </w:r>
                          <w:r w:rsidRPr="00223EE1">
                            <w:rPr>
                              <w:rFonts w:ascii="Verdana" w:hAnsi="Verdana"/>
                              <w:sz w:val="14"/>
                              <w:lang w:val="en-US"/>
                            </w:rPr>
                            <w:fldChar w:fldCharType="end"/>
                          </w:r>
                          <w:r w:rsidRPr="00223EE1">
                            <w:rPr>
                              <w:rFonts w:ascii="Verdana" w:hAnsi="Verdana"/>
                              <w:sz w:val="14"/>
                              <w:lang w:val="en-US"/>
                            </w:rPr>
                            <w:br/>
                          </w:r>
                          <w:r w:rsidRPr="00223EE1">
                            <w:rPr>
                              <w:rFonts w:ascii="Verdana" w:hAnsi="Verdana"/>
                              <w:sz w:val="14"/>
                              <w:lang w:val="en-US"/>
                            </w:rPr>
                            <w:fldChar w:fldCharType="begin"/>
                          </w:r>
                          <w:r w:rsidRPr="00223EE1">
                            <w:rPr>
                              <w:rFonts w:ascii="Verdana" w:hAnsi="Verdana"/>
                              <w:sz w:val="14"/>
                              <w:lang w:val="en-US"/>
                            </w:rPr>
                            <w:instrText xml:space="preserve"> DOCPROPERTY "Organisation.PLZCityPOBox"\*CHARFORMAT </w:instrText>
                          </w:r>
                          <w:r w:rsidRPr="00223EE1">
                            <w:rPr>
                              <w:rFonts w:ascii="Verdana" w:hAnsi="Verdana"/>
                              <w:sz w:val="14"/>
                              <w:lang w:val="en-US"/>
                            </w:rPr>
                            <w:fldChar w:fldCharType="separate"/>
                          </w:r>
                          <w:r w:rsidR="00C756B1">
                            <w:rPr>
                              <w:rFonts w:ascii="Verdana" w:hAnsi="Verdana"/>
                              <w:sz w:val="14"/>
                              <w:lang w:val="en-US"/>
                            </w:rPr>
                            <w:instrText>40402 Düsseldorf</w:instrText>
                          </w:r>
                          <w:r w:rsidRPr="00223EE1">
                            <w:rPr>
                              <w:rFonts w:ascii="Verdana" w:hAnsi="Verdana"/>
                              <w:sz w:val="14"/>
                              <w:lang w:val="en-US"/>
                            </w:rPr>
                            <w:fldChar w:fldCharType="end"/>
                          </w:r>
                          <w:r w:rsidRPr="00223EE1">
                            <w:rPr>
                              <w:rFonts w:ascii="Verdana" w:hAnsi="Verdana"/>
                              <w:sz w:val="14"/>
                              <w:lang w:val="en-US"/>
                            </w:rPr>
                            <w:br/>
                          </w:r>
                          <w:r w:rsidRPr="00223EE1">
                            <w:rPr>
                              <w:rFonts w:ascii="Verdana" w:hAnsi="Verdana"/>
                              <w:sz w:val="14"/>
                              <w:lang w:val="en-US"/>
                            </w:rPr>
                            <w:fldChar w:fldCharType="begin"/>
                          </w:r>
                          <w:r w:rsidRPr="00223EE1">
                            <w:rPr>
                              <w:rFonts w:ascii="Verdana" w:hAnsi="Verdana"/>
                              <w:sz w:val="14"/>
                              <w:lang w:val="en-US"/>
                            </w:rPr>
                            <w:instrText xml:space="preserve"> DOCPROPERTY "Organisation.Country"\*CHARFORMAT </w:instrText>
                          </w:r>
                          <w:r w:rsidRPr="00223EE1">
                            <w:rPr>
                              <w:rFonts w:ascii="Verdana" w:hAnsi="Verdana"/>
                              <w:sz w:val="14"/>
                              <w:lang w:val="en-US"/>
                            </w:rPr>
                            <w:fldChar w:fldCharType="separate"/>
                          </w:r>
                          <w:r w:rsidR="00C756B1">
                            <w:rPr>
                              <w:rFonts w:ascii="Verdana" w:hAnsi="Verdana"/>
                              <w:sz w:val="14"/>
                              <w:lang w:val="en-US"/>
                            </w:rPr>
                            <w:instrText>Deutschland</w:instrText>
                          </w:r>
                          <w:r w:rsidRPr="00223EE1">
                            <w:rPr>
                              <w:rFonts w:ascii="Verdana" w:hAnsi="Verdana"/>
                              <w:sz w:val="14"/>
                              <w:lang w:val="en-US"/>
                            </w:rPr>
                            <w:fldChar w:fldCharType="end"/>
                          </w:r>
                        </w:p>
                        <w:p w14:paraId="0E699952" w14:textId="77777777" w:rsidR="00C756B1" w:rsidRPr="00412970" w:rsidRDefault="00AE0233" w:rsidP="00AE0233">
                          <w:pPr>
                            <w:pStyle w:val="AddressDetails"/>
                            <w:rPr>
                              <w:rFonts w:ascii="Verdana" w:hAnsi="Verdana"/>
                              <w:sz w:val="14"/>
                            </w:rPr>
                          </w:pPr>
                          <w:r w:rsidRPr="005215E4">
                            <w:rPr>
                              <w:rFonts w:ascii="Verdana" w:hAnsi="Verdana"/>
                              <w:sz w:val="14"/>
                            </w:rPr>
                            <w:instrText>"</w:instrText>
                          </w:r>
                          <w:r w:rsidRPr="00223EE1">
                            <w:rPr>
                              <w:rFonts w:ascii="Verdana" w:hAnsi="Verdana"/>
                              <w:sz w:val="14"/>
                              <w:lang w:val="en-US"/>
                            </w:rPr>
                            <w:fldChar w:fldCharType="separate"/>
                          </w:r>
                          <w:r w:rsidR="00C756B1" w:rsidRPr="00412970">
                            <w:rPr>
                              <w:rFonts w:ascii="Verdana" w:hAnsi="Verdana"/>
                              <w:sz w:val="14"/>
                            </w:rPr>
                            <w:t>Postfach 30 02 26</w:t>
                          </w:r>
                          <w:r w:rsidR="00C756B1" w:rsidRPr="00412970">
                            <w:rPr>
                              <w:rFonts w:ascii="Verdana" w:hAnsi="Verdana"/>
                              <w:sz w:val="14"/>
                            </w:rPr>
                            <w:br/>
                            <w:t>40402 Düsseldorf</w:t>
                          </w:r>
                          <w:r w:rsidR="00C756B1" w:rsidRPr="00412970">
                            <w:rPr>
                              <w:rFonts w:ascii="Verdana" w:hAnsi="Verdana"/>
                              <w:sz w:val="14"/>
                            </w:rPr>
                            <w:br/>
                            <w:t>Deutschland</w:t>
                          </w:r>
                        </w:p>
                        <w:p w14:paraId="042B975D" w14:textId="77777777" w:rsidR="00AE0233" w:rsidRPr="00F34672" w:rsidRDefault="00AE0233" w:rsidP="00AE0233">
                          <w:pPr>
                            <w:pStyle w:val="AddressDetails"/>
                            <w:rPr>
                              <w:rFonts w:ascii="Verdana" w:hAnsi="Verdana"/>
                              <w:sz w:val="14"/>
                            </w:rPr>
                          </w:pPr>
                          <w:r w:rsidRPr="00223EE1">
                            <w:rPr>
                              <w:rFonts w:ascii="Verdana" w:hAnsi="Verdana"/>
                              <w:sz w:val="14"/>
                              <w:lang w:val="en-US"/>
                            </w:rPr>
                            <w:fldChar w:fldCharType="end"/>
                          </w:r>
                          <w:r w:rsidRPr="00F34672">
                            <w:rPr>
                              <w:rFonts w:ascii="Verdana" w:hAnsi="Verdana"/>
                              <w:sz w:val="14"/>
                            </w:rPr>
                            <w:t xml:space="preserve">Tel:  </w:t>
                          </w:r>
                          <w:r w:rsidRPr="00223EE1">
                            <w:rPr>
                              <w:rFonts w:ascii="Verdana" w:hAnsi="Verdana"/>
                              <w:sz w:val="14"/>
                              <w:lang w:val="en-US"/>
                            </w:rPr>
                            <w:fldChar w:fldCharType="begin"/>
                          </w:r>
                          <w:r w:rsidRPr="00F34672">
                            <w:rPr>
                              <w:rFonts w:ascii="Verdana" w:hAnsi="Verdana"/>
                              <w:sz w:val="14"/>
                            </w:rPr>
                            <w:instrText xml:space="preserve"> DOCPROPERTY "Organisation.Telefon"\*CHARFORMAT </w:instrText>
                          </w:r>
                          <w:r w:rsidRPr="00223EE1">
                            <w:rPr>
                              <w:rFonts w:ascii="Verdana" w:hAnsi="Verdana"/>
                              <w:sz w:val="14"/>
                              <w:lang w:val="en-US"/>
                            </w:rPr>
                            <w:fldChar w:fldCharType="separate"/>
                          </w:r>
                          <w:r w:rsidR="00C756B1">
                            <w:rPr>
                              <w:rFonts w:ascii="Verdana" w:hAnsi="Verdana"/>
                              <w:sz w:val="14"/>
                            </w:rPr>
                            <w:t>+49 (0)211 8772 01</w:t>
                          </w:r>
                          <w:r w:rsidRPr="00223EE1">
                            <w:rPr>
                              <w:rFonts w:ascii="Verdana" w:hAnsi="Verdana"/>
                              <w:sz w:val="14"/>
                              <w:lang w:val="en-US"/>
                            </w:rPr>
                            <w:fldChar w:fldCharType="end"/>
                          </w:r>
                          <w:r w:rsidR="00F34672" w:rsidRPr="00F34672">
                            <w:rPr>
                              <w:rFonts w:ascii="Verdana" w:hAnsi="Verdana"/>
                              <w:sz w:val="14"/>
                            </w:rPr>
                            <w:br/>
                          </w:r>
                          <w:r w:rsidRPr="00223EE1">
                            <w:rPr>
                              <w:rFonts w:ascii="Verdana" w:hAnsi="Verdana"/>
                              <w:sz w:val="14"/>
                              <w:lang w:val="en-US"/>
                            </w:rPr>
                            <w:fldChar w:fldCharType="begin"/>
                          </w:r>
                          <w:r w:rsidRPr="00F34672">
                            <w:rPr>
                              <w:rFonts w:ascii="Verdana" w:hAnsi="Verdana"/>
                              <w:sz w:val="14"/>
                            </w:rPr>
                            <w:instrText xml:space="preserve"> DOCPROPERTY "Organisation.Internet"\*CHARFORMAT </w:instrText>
                          </w:r>
                          <w:r w:rsidRPr="00223EE1">
                            <w:rPr>
                              <w:rFonts w:ascii="Verdana" w:hAnsi="Verdana"/>
                              <w:sz w:val="14"/>
                              <w:lang w:val="en-US"/>
                            </w:rPr>
                            <w:fldChar w:fldCharType="separate"/>
                          </w:r>
                          <w:r w:rsidR="00C756B1">
                            <w:rPr>
                              <w:rFonts w:ascii="Verdana" w:hAnsi="Verdana"/>
                              <w:sz w:val="14"/>
                            </w:rPr>
                            <w:t>www.deloitte.com/de</w:t>
                          </w:r>
                          <w:r w:rsidRPr="00223EE1">
                            <w:rPr>
                              <w:rFonts w:ascii="Verdana" w:hAnsi="Verdana"/>
                              <w:sz w:val="14"/>
                              <w:lang w:val="en-US"/>
                            </w:rPr>
                            <w:fldChar w:fldCharType="end"/>
                          </w:r>
                        </w:p>
                        <w:p w14:paraId="175A8395" w14:textId="77777777" w:rsidR="00AE0233" w:rsidRPr="00F34672" w:rsidRDefault="00AE0233" w:rsidP="00AE0233">
                          <w:pPr>
                            <w:pStyle w:val="AddressDetails"/>
                            <w:rPr>
                              <w:rFonts w:ascii="Verdana" w:hAnsi="Verdana"/>
                              <w:sz w:val="14"/>
                            </w:rPr>
                          </w:pPr>
                        </w:p>
                        <w:p w14:paraId="0676B8D5" w14:textId="4427DA15" w:rsidR="00BC12F2" w:rsidRPr="00AE11FA" w:rsidRDefault="00AE0233" w:rsidP="00BC12F2">
                          <w:pPr>
                            <w:pStyle w:val="AddressDetails"/>
                            <w:rPr>
                              <w:rFonts w:ascii="Verdana" w:hAnsi="Verdana"/>
                              <w:sz w:val="14"/>
                            </w:rPr>
                          </w:pPr>
                          <w:r w:rsidRPr="00223EE1">
                            <w:rPr>
                              <w:rFonts w:ascii="Verdana" w:hAnsi="Verdana"/>
                              <w:sz w:val="14"/>
                              <w:lang w:val="en-US"/>
                            </w:rPr>
                            <w:fldChar w:fldCharType="begin"/>
                          </w:r>
                          <w:r w:rsidRPr="00AE11FA">
                            <w:rPr>
                              <w:rFonts w:ascii="Verdana" w:hAnsi="Verdana"/>
                              <w:sz w:val="14"/>
                            </w:rPr>
                            <w:instrText xml:space="preserve"> DOCPROPERTY "Contactperson.Name"\*CHARFORMAT </w:instrText>
                          </w:r>
                          <w:r w:rsidRPr="00223EE1">
                            <w:rPr>
                              <w:rFonts w:ascii="Verdana" w:hAnsi="Verdana"/>
                              <w:sz w:val="14"/>
                              <w:lang w:val="en-US"/>
                            </w:rPr>
                            <w:fldChar w:fldCharType="end"/>
                          </w:r>
                          <w:r w:rsidR="00BD59ED" w:rsidRPr="00223EE1">
                            <w:rPr>
                              <w:rFonts w:ascii="Verdana" w:hAnsi="Verdana"/>
                              <w:sz w:val="14"/>
                              <w:lang w:val="en-US"/>
                            </w:rPr>
                            <w:fldChar w:fldCharType="begin"/>
                          </w:r>
                          <w:r w:rsidR="00BD59ED" w:rsidRPr="00AE11FA">
                            <w:rPr>
                              <w:rFonts w:ascii="Verdana" w:hAnsi="Verdana"/>
                              <w:sz w:val="14"/>
                            </w:rPr>
                            <w:instrText xml:space="preserve"> IF </w:instrText>
                          </w:r>
                          <w:r w:rsidR="00BD59ED" w:rsidRPr="00223EE1">
                            <w:rPr>
                              <w:rFonts w:ascii="Verdana" w:hAnsi="Verdana"/>
                              <w:sz w:val="14"/>
                              <w:lang w:val="en-US"/>
                            </w:rPr>
                            <w:fldChar w:fldCharType="begin"/>
                          </w:r>
                          <w:r w:rsidR="00BD59ED" w:rsidRPr="00AE11FA">
                            <w:rPr>
                              <w:rFonts w:ascii="Verdana" w:hAnsi="Verdana"/>
                              <w:sz w:val="14"/>
                            </w:rPr>
                            <w:instrText xml:space="preserve"> DOCPROPERTY "Contactperson.DirectPhone"\*CHARFORMAT </w:instrText>
                          </w:r>
                          <w:r w:rsidR="00BD59ED" w:rsidRPr="00223EE1">
                            <w:rPr>
                              <w:rFonts w:ascii="Verdana" w:hAnsi="Verdana"/>
                              <w:sz w:val="14"/>
                              <w:lang w:val="en-US"/>
                            </w:rPr>
                            <w:fldChar w:fldCharType="end"/>
                          </w:r>
                          <w:r w:rsidR="00BD59ED" w:rsidRPr="00AE11FA">
                            <w:rPr>
                              <w:rFonts w:ascii="Verdana" w:hAnsi="Verdana"/>
                              <w:sz w:val="14"/>
                            </w:rPr>
                            <w:instrText>="" "" "</w:instrText>
                          </w:r>
                          <w:r w:rsidR="00046474" w:rsidRPr="00AE11FA">
                            <w:rPr>
                              <w:rFonts w:ascii="Verdana" w:hAnsi="Verdana"/>
                              <w:sz w:val="14"/>
                            </w:rPr>
                            <w:br/>
                          </w:r>
                          <w:r w:rsidR="00BD59ED" w:rsidRPr="00AE11FA">
                            <w:rPr>
                              <w:rFonts w:ascii="Verdana" w:hAnsi="Verdana"/>
                              <w:sz w:val="14"/>
                            </w:rPr>
                            <w:instrText xml:space="preserve">Tel:  </w:instrText>
                          </w:r>
                          <w:r w:rsidR="00BD59ED" w:rsidRPr="00223EE1">
                            <w:rPr>
                              <w:rFonts w:ascii="Verdana" w:hAnsi="Verdana"/>
                              <w:sz w:val="14"/>
                              <w:lang w:val="en-US"/>
                            </w:rPr>
                            <w:fldChar w:fldCharType="begin"/>
                          </w:r>
                          <w:r w:rsidR="00BD59ED" w:rsidRPr="00AE11FA">
                            <w:rPr>
                              <w:rFonts w:ascii="Verdana" w:hAnsi="Verdana"/>
                              <w:sz w:val="14"/>
                            </w:rPr>
                            <w:instrText xml:space="preserve"> DOCPROPERTY "Contactperson.DirectPhone"\*CHARFORMAT </w:instrText>
                          </w:r>
                          <w:r w:rsidR="00BD59ED" w:rsidRPr="00223EE1">
                            <w:rPr>
                              <w:rFonts w:ascii="Verdana" w:hAnsi="Verdana"/>
                              <w:sz w:val="14"/>
                              <w:lang w:val="en-US"/>
                            </w:rPr>
                            <w:fldChar w:fldCharType="separate"/>
                          </w:r>
                          <w:r w:rsidR="00123000" w:rsidRPr="00AE11FA">
                            <w:rPr>
                              <w:rFonts w:ascii="Verdana" w:hAnsi="Verdana"/>
                              <w:sz w:val="14"/>
                            </w:rPr>
                            <w:instrText>Contactperson.DirectPhone</w:instrText>
                          </w:r>
                          <w:r w:rsidR="00BD59ED" w:rsidRPr="00223EE1">
                            <w:rPr>
                              <w:rFonts w:ascii="Verdana" w:hAnsi="Verdana"/>
                              <w:sz w:val="14"/>
                              <w:lang w:val="en-US"/>
                            </w:rPr>
                            <w:fldChar w:fldCharType="end"/>
                          </w:r>
                          <w:r w:rsidR="00BD59ED" w:rsidRPr="00AE11FA">
                            <w:rPr>
                              <w:rFonts w:ascii="Verdana" w:hAnsi="Verdana"/>
                              <w:sz w:val="14"/>
                            </w:rPr>
                            <w:instrText xml:space="preserve">" </w:instrText>
                          </w:r>
                          <w:r w:rsidR="00BD59ED" w:rsidRPr="00223EE1">
                            <w:rPr>
                              <w:rFonts w:ascii="Verdana" w:hAnsi="Verdana"/>
                              <w:sz w:val="14"/>
                              <w:lang w:val="en-US"/>
                            </w:rPr>
                            <w:fldChar w:fldCharType="end"/>
                          </w:r>
                          <w:r w:rsidR="00BD59ED" w:rsidRPr="00223EE1">
                            <w:rPr>
                              <w:rFonts w:ascii="Verdana" w:hAnsi="Verdana"/>
                              <w:sz w:val="14"/>
                              <w:lang w:val="en-US"/>
                            </w:rPr>
                            <w:fldChar w:fldCharType="begin"/>
                          </w:r>
                          <w:r w:rsidR="00BD59ED" w:rsidRPr="00AE11FA">
                            <w:rPr>
                              <w:rFonts w:ascii="Verdana" w:hAnsi="Verdana"/>
                              <w:sz w:val="14"/>
                            </w:rPr>
                            <w:instrText xml:space="preserve"> IF </w:instrText>
                          </w:r>
                          <w:r w:rsidR="00BD59ED" w:rsidRPr="00223EE1">
                            <w:rPr>
                              <w:rFonts w:ascii="Verdana" w:hAnsi="Verdana"/>
                              <w:sz w:val="14"/>
                              <w:lang w:val="en-US"/>
                            </w:rPr>
                            <w:fldChar w:fldCharType="begin"/>
                          </w:r>
                          <w:r w:rsidR="00BD59ED" w:rsidRPr="00AE11FA">
                            <w:rPr>
                              <w:rFonts w:ascii="Verdana" w:hAnsi="Verdana"/>
                              <w:sz w:val="14"/>
                            </w:rPr>
                            <w:instrText xml:space="preserve"> DOCPROPERTY "Contactperson.DirectFax"\*CHARFORMAT </w:instrText>
                          </w:r>
                          <w:r w:rsidR="00BD59ED" w:rsidRPr="00223EE1">
                            <w:rPr>
                              <w:rFonts w:ascii="Verdana" w:hAnsi="Verdana"/>
                              <w:sz w:val="14"/>
                              <w:lang w:val="en-US"/>
                            </w:rPr>
                            <w:fldChar w:fldCharType="end"/>
                          </w:r>
                          <w:r w:rsidR="00BD59ED" w:rsidRPr="00AE11FA">
                            <w:rPr>
                              <w:rFonts w:ascii="Verdana" w:hAnsi="Verdana"/>
                              <w:sz w:val="14"/>
                            </w:rPr>
                            <w:instrText>="" "" "</w:instrText>
                          </w:r>
                          <w:r w:rsidR="00046474" w:rsidRPr="00AE11FA">
                            <w:rPr>
                              <w:rFonts w:ascii="Verdana" w:hAnsi="Verdana"/>
                              <w:sz w:val="14"/>
                            </w:rPr>
                            <w:br/>
                          </w:r>
                          <w:r w:rsidR="00BD59ED" w:rsidRPr="00AE11FA">
                            <w:rPr>
                              <w:rFonts w:ascii="Verdana" w:hAnsi="Verdana"/>
                              <w:sz w:val="14"/>
                            </w:rPr>
                            <w:instrText xml:space="preserve">Fax: </w:instrText>
                          </w:r>
                          <w:r w:rsidR="00BD59ED" w:rsidRPr="00223EE1">
                            <w:rPr>
                              <w:rFonts w:ascii="Verdana" w:hAnsi="Verdana"/>
                              <w:sz w:val="14"/>
                              <w:lang w:val="en-US"/>
                            </w:rPr>
                            <w:fldChar w:fldCharType="begin"/>
                          </w:r>
                          <w:r w:rsidR="00BD59ED" w:rsidRPr="00AE11FA">
                            <w:rPr>
                              <w:rFonts w:ascii="Verdana" w:hAnsi="Verdana"/>
                              <w:sz w:val="14"/>
                            </w:rPr>
                            <w:instrText xml:space="preserve"> DOCPROPERTY "Contactperson.DirectFax"\*CHARFORMAT </w:instrText>
                          </w:r>
                          <w:r w:rsidR="00BD59ED" w:rsidRPr="00223EE1">
                            <w:rPr>
                              <w:rFonts w:ascii="Verdana" w:hAnsi="Verdana"/>
                              <w:sz w:val="14"/>
                              <w:lang w:val="en-US"/>
                            </w:rPr>
                            <w:fldChar w:fldCharType="separate"/>
                          </w:r>
                          <w:r w:rsidR="00123000" w:rsidRPr="00AE11FA">
                            <w:rPr>
                              <w:rFonts w:ascii="Verdana" w:hAnsi="Verdana"/>
                              <w:sz w:val="14"/>
                            </w:rPr>
                            <w:instrText>Contactperson.DirectFax</w:instrText>
                          </w:r>
                          <w:r w:rsidR="00BD59ED" w:rsidRPr="00223EE1">
                            <w:rPr>
                              <w:rFonts w:ascii="Verdana" w:hAnsi="Verdana"/>
                              <w:sz w:val="14"/>
                              <w:lang w:val="en-US"/>
                            </w:rPr>
                            <w:fldChar w:fldCharType="end"/>
                          </w:r>
                          <w:r w:rsidR="00BD59ED" w:rsidRPr="00AE11FA">
                            <w:rPr>
                              <w:rFonts w:ascii="Verdana" w:hAnsi="Verdana"/>
                              <w:sz w:val="14"/>
                            </w:rPr>
                            <w:instrText xml:space="preserve">" </w:instrText>
                          </w:r>
                          <w:r w:rsidR="00BD59ED" w:rsidRPr="00223EE1">
                            <w:rPr>
                              <w:rFonts w:ascii="Verdana" w:hAnsi="Verdana"/>
                              <w:sz w:val="14"/>
                              <w:lang w:val="en-US"/>
                            </w:rPr>
                            <w:fldChar w:fldCharType="end"/>
                          </w:r>
                          <w:r w:rsidR="00BD59ED" w:rsidRPr="00AE11FA">
                            <w:rPr>
                              <w:rFonts w:ascii="Verdana" w:hAnsi="Verdana"/>
                              <w:sz w:val="14"/>
                            </w:rPr>
                            <w:br/>
                          </w:r>
                          <w:r w:rsidRPr="00223EE1">
                            <w:rPr>
                              <w:rFonts w:ascii="Verdana" w:hAnsi="Verdana"/>
                              <w:sz w:val="14"/>
                              <w:lang w:val="en-US"/>
                            </w:rPr>
                            <w:fldChar w:fldCharType="begin"/>
                          </w:r>
                          <w:r w:rsidRPr="00AE11FA">
                            <w:rPr>
                              <w:rFonts w:ascii="Verdana" w:hAnsi="Verdana"/>
                              <w:sz w:val="14"/>
                            </w:rPr>
                            <w:instrText xml:space="preserve"> DOCPROPERTY "Contactperson.EMail"\*CHARFORMAT </w:instrText>
                          </w:r>
                          <w:r w:rsidRPr="00223EE1">
                            <w:rPr>
                              <w:rFonts w:ascii="Verdana" w:hAnsi="Verdana"/>
                              <w:sz w:val="14"/>
                              <w:lang w:val="en-US"/>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7C4B79" id="_x0000_t202" coordsize="21600,21600" o:spt="202" path="m,l,21600r21600,l21600,xe">
              <v:stroke joinstyle="miter"/>
              <v:path gradientshapeok="t" o:connecttype="rect"/>
            </v:shapetype>
            <v:shape id="Textfeld 2" o:spid="_x0000_s1026" type="#_x0000_t202" style="position:absolute;left:0;text-align:left;margin-left:425.25pt;margin-top:28.35pt;width:141.75pt;height:178.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" filled="f" stroked="f">
              <v:textbox inset="0,0,0,0">
                <w:txbxContent>
                  <w:p w14:paraId="3FC0E90F" w14:textId="77777777" w:rsidR="00AE0233" w:rsidRPr="00223EE1" w:rsidRDefault="00AE0233" w:rsidP="00AE0233">
                    <w:pPr>
                      <w:pStyle w:val="AddressDetails"/>
                      <w:rPr>
                        <w:rFonts w:ascii="Verdana" w:hAnsi="Verdana"/>
                        <w:b/>
                        <w:sz w:val="14"/>
                      </w:rPr>
                    </w:pPr>
                    <w:r w:rsidRPr="00223EE1">
                      <w:rPr>
                        <w:rFonts w:ascii="Verdana" w:hAnsi="Verdana"/>
                        <w:sz w:val="14"/>
                        <w:lang w:val="en-US"/>
                      </w:rPr>
                      <w:fldChar w:fldCharType="begin"/>
                    </w:r>
                    <w:r w:rsidRPr="00223EE1">
                      <w:rPr>
                        <w:rFonts w:ascii="Verdana" w:hAnsi="Verdana"/>
                        <w:sz w:val="14"/>
                      </w:rPr>
                      <w:instrText xml:space="preserve"> IF </w:instrText>
                    </w:r>
                    <w:r w:rsidRPr="00223EE1">
                      <w:rPr>
                        <w:rFonts w:ascii="Verdana" w:hAnsi="Verdana"/>
                        <w:sz w:val="14"/>
                        <w:lang w:val="en-US"/>
                      </w:rPr>
                      <w:fldChar w:fldCharType="begin"/>
                    </w:r>
                    <w:r w:rsidRPr="00223EE1">
                      <w:rPr>
                        <w:rFonts w:ascii="Verdana" w:hAnsi="Verdana"/>
                        <w:sz w:val="14"/>
                      </w:rPr>
                      <w:instrText xml:space="preserve"> DOCPROPERTY "Organisation.OrganisationName3"\*CHARFORMAT </w:instrText>
                    </w:r>
                    <w:r w:rsidRPr="00223EE1">
                      <w:rPr>
                        <w:rFonts w:ascii="Verdana" w:hAnsi="Verdana"/>
                        <w:sz w:val="14"/>
                        <w:lang w:val="en-US"/>
                      </w:rPr>
                      <w:fldChar w:fldCharType="separate"/>
                    </w:r>
                    <w:r w:rsidR="00C756B1">
                      <w:rPr>
                        <w:rFonts w:ascii="Verdana" w:hAnsi="Verdana"/>
                        <w:sz w:val="14"/>
                      </w:rPr>
                      <w:instrText>Wirtschaftsprüfungsgesellschaft</w:instrText>
                    </w:r>
                    <w:r w:rsidRPr="00223EE1">
                      <w:rPr>
                        <w:rFonts w:ascii="Verdana" w:hAnsi="Verdana"/>
                        <w:sz w:val="14"/>
                        <w:lang w:val="en-US"/>
                      </w:rPr>
                      <w:fldChar w:fldCharType="end"/>
                    </w:r>
                    <w:r w:rsidRPr="00223EE1">
                      <w:rPr>
                        <w:rFonts w:ascii="Verdana" w:hAnsi="Verdana"/>
                        <w:sz w:val="14"/>
                      </w:rPr>
                      <w:instrText>="" "</w:instrText>
                    </w:r>
                    <w:r w:rsidRPr="00223EE1">
                      <w:rPr>
                        <w:rFonts w:ascii="Verdana" w:hAnsi="Verdana"/>
                        <w:b/>
                        <w:sz w:val="14"/>
                      </w:rPr>
                      <w:fldChar w:fldCharType="begin"/>
                    </w:r>
                    <w:r w:rsidRPr="00223EE1">
                      <w:rPr>
                        <w:rFonts w:ascii="Verdana" w:hAnsi="Verdana"/>
                        <w:b/>
                        <w:sz w:val="14"/>
                      </w:rPr>
                      <w:instrText xml:space="preserve"> DOCPROPERTY "Organisation.Organisation"\*CHARFORMAT </w:instrText>
                    </w:r>
                    <w:r w:rsidRPr="00223EE1">
                      <w:rPr>
                        <w:rFonts w:ascii="Verdana" w:hAnsi="Verdana"/>
                        <w:b/>
                        <w:sz w:val="14"/>
                      </w:rPr>
                      <w:fldChar w:fldCharType="end"/>
                    </w:r>
                    <w:r w:rsidRPr="00223EE1">
                      <w:rPr>
                        <w:rFonts w:ascii="Verdana" w:hAnsi="Verdana"/>
                        <w:sz w:val="14"/>
                      </w:rPr>
                      <w:instrText xml:space="preserve"> </w:instrText>
                    </w:r>
                    <w:r w:rsidRPr="00C622EC">
                      <w:rPr>
                        <w:rFonts w:ascii="Verdana" w:hAnsi="Verdana"/>
                        <w:b/>
                        <w:sz w:val="14"/>
                      </w:rPr>
                      <w:fldChar w:fldCharType="begin"/>
                    </w:r>
                    <w:r w:rsidRPr="00C622EC">
                      <w:rPr>
                        <w:rFonts w:ascii="Verdana" w:hAnsi="Verdana"/>
                        <w:b/>
                        <w:sz w:val="14"/>
                      </w:rPr>
                      <w:instrText xml:space="preserve"> DOCPROPERTY "Organisation.OrganisationName2"\*CHARFORMAT </w:instrText>
                    </w:r>
                    <w:r w:rsidRPr="00C622EC">
                      <w:rPr>
                        <w:rFonts w:ascii="Verdana" w:hAnsi="Verdana"/>
                        <w:b/>
                        <w:sz w:val="14"/>
                      </w:rPr>
                      <w:fldChar w:fldCharType="end"/>
                    </w:r>
                    <w:r w:rsidRPr="00C622EC">
                      <w:rPr>
                        <w:rFonts w:ascii="Verdana" w:hAnsi="Verdana"/>
                        <w:b/>
                        <w:sz w:val="14"/>
                      </w:rPr>
                      <w:instrText>" "</w:instrText>
                    </w:r>
                    <w:r w:rsidRPr="00C622EC">
                      <w:rPr>
                        <w:rFonts w:ascii="Verdana" w:hAnsi="Verdana"/>
                        <w:b/>
                        <w:sz w:val="14"/>
                      </w:rPr>
                      <w:fldChar w:fldCharType="begin"/>
                    </w:r>
                    <w:r w:rsidRPr="00C622EC">
                      <w:rPr>
                        <w:rFonts w:ascii="Verdana" w:hAnsi="Verdana"/>
                        <w:b/>
                        <w:sz w:val="14"/>
                      </w:rPr>
                      <w:instrText xml:space="preserve"> DOCPROPERTY "Organisation.Organisation"\*CHARFORMAT </w:instrText>
                    </w:r>
                    <w:r w:rsidRPr="00C622EC">
                      <w:rPr>
                        <w:rFonts w:ascii="Verdana" w:hAnsi="Verdana"/>
                        <w:b/>
                        <w:sz w:val="14"/>
                      </w:rPr>
                      <w:fldChar w:fldCharType="separate"/>
                    </w:r>
                    <w:r w:rsidR="00C756B1">
                      <w:rPr>
                        <w:rFonts w:ascii="Verdana" w:hAnsi="Verdana"/>
                        <w:b/>
                        <w:sz w:val="14"/>
                      </w:rPr>
                      <w:instrText>Deloitte</w:instrText>
                    </w:r>
                    <w:r w:rsidRPr="00C622EC">
                      <w:rPr>
                        <w:rFonts w:ascii="Verdana" w:hAnsi="Verdana"/>
                        <w:b/>
                        <w:sz w:val="14"/>
                      </w:rPr>
                      <w:fldChar w:fldCharType="end"/>
                    </w:r>
                    <w:r w:rsidRPr="00C622EC">
                      <w:rPr>
                        <w:rFonts w:ascii="Verdana" w:hAnsi="Verdana"/>
                        <w:b/>
                        <w:sz w:val="14"/>
                      </w:rPr>
                      <w:instrText xml:space="preserve"> </w:instrText>
                    </w:r>
                    <w:r w:rsidRPr="00C622EC">
                      <w:rPr>
                        <w:rFonts w:ascii="Verdana" w:hAnsi="Verdana"/>
                        <w:b/>
                        <w:sz w:val="14"/>
                      </w:rPr>
                      <w:fldChar w:fldCharType="begin"/>
                    </w:r>
                    <w:r w:rsidRPr="00C622EC">
                      <w:rPr>
                        <w:rFonts w:ascii="Verdana" w:hAnsi="Verdana"/>
                        <w:b/>
                        <w:sz w:val="14"/>
                      </w:rPr>
                      <w:instrText xml:space="preserve"> DOCPROPERTY "Organisation.OrganisationName2"\*CHARFORMAT </w:instrText>
                    </w:r>
                    <w:r w:rsidRPr="00C622EC">
                      <w:rPr>
                        <w:rFonts w:ascii="Verdana" w:hAnsi="Verdana"/>
                        <w:b/>
                        <w:sz w:val="14"/>
                      </w:rPr>
                      <w:fldChar w:fldCharType="separate"/>
                    </w:r>
                    <w:r w:rsidR="00C756B1">
                      <w:rPr>
                        <w:rFonts w:ascii="Verdana" w:hAnsi="Verdana"/>
                        <w:b/>
                        <w:sz w:val="14"/>
                      </w:rPr>
                      <w:instrText>GmbH</w:instrText>
                    </w:r>
                    <w:r w:rsidRPr="00C622EC">
                      <w:rPr>
                        <w:rFonts w:ascii="Verdana" w:hAnsi="Verdana"/>
                        <w:b/>
                        <w:sz w:val="14"/>
                      </w:rPr>
                      <w:fldChar w:fldCharType="end"/>
                    </w:r>
                    <w:r w:rsidRPr="00C622EC">
                      <w:rPr>
                        <w:rFonts w:ascii="Verdana" w:hAnsi="Verdana"/>
                        <w:b/>
                        <w:sz w:val="14"/>
                      </w:rPr>
                      <w:br/>
                    </w:r>
                    <w:r w:rsidRPr="00491240">
                      <w:rPr>
                        <w:rFonts w:ascii="Verdana" w:hAnsi="Verdana"/>
                        <w:sz w:val="14"/>
                        <w:lang w:val="en-US"/>
                      </w:rPr>
                      <w:fldChar w:fldCharType="begin"/>
                    </w:r>
                    <w:r w:rsidRPr="00491240">
                      <w:rPr>
                        <w:rFonts w:ascii="Verdana" w:hAnsi="Verdana"/>
                        <w:sz w:val="14"/>
                      </w:rPr>
                      <w:instrText xml:space="preserve"> DOCPROPERTY "Organisation.OrganisationName3"\*CHARFORMAT </w:instrText>
                    </w:r>
                    <w:r w:rsidRPr="00491240">
                      <w:rPr>
                        <w:rFonts w:ascii="Verdana" w:hAnsi="Verdana"/>
                        <w:sz w:val="14"/>
                        <w:lang w:val="en-US"/>
                      </w:rPr>
                      <w:fldChar w:fldCharType="separate"/>
                    </w:r>
                    <w:r w:rsidR="00C756B1">
                      <w:rPr>
                        <w:rFonts w:ascii="Verdana" w:hAnsi="Verdana"/>
                        <w:sz w:val="14"/>
                      </w:rPr>
                      <w:instrText>Wirtschaftsprüfungsgesellschaft</w:instrText>
                    </w:r>
                    <w:r w:rsidRPr="00491240">
                      <w:rPr>
                        <w:rFonts w:ascii="Verdana" w:hAnsi="Verdana"/>
                        <w:sz w:val="14"/>
                        <w:lang w:val="en-US"/>
                      </w:rPr>
                      <w:fldChar w:fldCharType="end"/>
                    </w:r>
                    <w:r w:rsidRPr="00223EE1">
                      <w:rPr>
                        <w:rFonts w:ascii="Verdana" w:hAnsi="Verdana"/>
                        <w:sz w:val="14"/>
                      </w:rPr>
                      <w:instrText>"</w:instrText>
                    </w:r>
                    <w:r w:rsidRPr="00223EE1">
                      <w:rPr>
                        <w:rFonts w:ascii="Verdana" w:hAnsi="Verdana"/>
                        <w:sz w:val="14"/>
                        <w:lang w:val="en-US"/>
                      </w:rPr>
                      <w:fldChar w:fldCharType="separate"/>
                    </w:r>
                    <w:r w:rsidR="00C756B1">
                      <w:rPr>
                        <w:rFonts w:ascii="Verdana" w:hAnsi="Verdana"/>
                        <w:b/>
                        <w:sz w:val="14"/>
                      </w:rPr>
                      <w:t>Deloitte</w:t>
                    </w:r>
                    <w:r w:rsidR="00C756B1" w:rsidRPr="00C622EC">
                      <w:rPr>
                        <w:rFonts w:ascii="Verdana" w:hAnsi="Verdana"/>
                        <w:b/>
                        <w:sz w:val="14"/>
                      </w:rPr>
                      <w:t xml:space="preserve"> </w:t>
                    </w:r>
                    <w:r w:rsidR="00C756B1">
                      <w:rPr>
                        <w:rFonts w:ascii="Verdana" w:hAnsi="Verdana"/>
                        <w:b/>
                        <w:sz w:val="14"/>
                      </w:rPr>
                      <w:t>GmbH</w:t>
                    </w:r>
                    <w:r w:rsidR="00C756B1" w:rsidRPr="00C622EC">
                      <w:rPr>
                        <w:rFonts w:ascii="Verdana" w:hAnsi="Verdana"/>
                        <w:b/>
                        <w:sz w:val="14"/>
                      </w:rPr>
                      <w:br/>
                    </w:r>
                    <w:r w:rsidR="00C756B1">
                      <w:rPr>
                        <w:rFonts w:ascii="Verdana" w:hAnsi="Verdana"/>
                        <w:sz w:val="14"/>
                      </w:rPr>
                      <w:t>Wirtschaftsprüfungsgesellschaft</w:t>
                    </w:r>
                    <w:r w:rsidRPr="00223EE1">
                      <w:rPr>
                        <w:rFonts w:ascii="Verdana" w:hAnsi="Verdana"/>
                        <w:sz w:val="14"/>
                        <w:lang w:val="en-US"/>
                      </w:rPr>
                      <w:fldChar w:fldCharType="end"/>
                    </w:r>
                  </w:p>
                  <w:p w14:paraId="66B9B9F1" w14:textId="280CD61E" w:rsidR="00AE0233" w:rsidRPr="005215E4" w:rsidRDefault="00AE0233" w:rsidP="00AE0233">
                    <w:pPr>
                      <w:pStyle w:val="AddressDetails"/>
                      <w:rPr>
                        <w:rFonts w:ascii="Verdana" w:hAnsi="Verdana"/>
                        <w:sz w:val="14"/>
                      </w:rPr>
                    </w:pPr>
                    <w:r w:rsidRPr="00223EE1">
                      <w:rPr>
                        <w:rFonts w:ascii="Verdana" w:hAnsi="Verdana"/>
                        <w:sz w:val="14"/>
                        <w:lang w:val="en-US"/>
                      </w:rPr>
                      <w:fldChar w:fldCharType="begin"/>
                    </w:r>
                    <w:r w:rsidRPr="00C44FC4">
                      <w:rPr>
                        <w:rFonts w:ascii="Verdana" w:hAnsi="Verdana"/>
                        <w:sz w:val="14"/>
                      </w:rPr>
                      <w:instrText xml:space="preserve"> DOCPROPERTY "Organisation.Road"\*CHARFORMAT </w:instrText>
                    </w:r>
                    <w:r w:rsidRPr="00223EE1">
                      <w:rPr>
                        <w:rFonts w:ascii="Verdana" w:hAnsi="Verdana"/>
                        <w:sz w:val="14"/>
                        <w:lang w:val="en-US"/>
                      </w:rPr>
                      <w:fldChar w:fldCharType="separate"/>
                    </w:r>
                    <w:r w:rsidR="00C756B1">
                      <w:rPr>
                        <w:rFonts w:ascii="Verdana" w:hAnsi="Verdana"/>
                        <w:sz w:val="14"/>
                      </w:rPr>
                      <w:t>Schwannstraße 6</w:t>
                    </w:r>
                    <w:r w:rsidRPr="00223EE1">
                      <w:rPr>
                        <w:rFonts w:ascii="Verdana" w:hAnsi="Verdana"/>
                        <w:sz w:val="14"/>
                        <w:lang w:val="en-US"/>
                      </w:rPr>
                      <w:fldChar w:fldCharType="end"/>
                    </w:r>
                    <w:r w:rsidRPr="00C44FC4">
                      <w:rPr>
                        <w:rFonts w:ascii="Verdana" w:hAnsi="Verdana"/>
                        <w:sz w:val="14"/>
                      </w:rPr>
                      <w:br/>
                    </w:r>
                    <w:r w:rsidRPr="00223EE1">
                      <w:rPr>
                        <w:rFonts w:ascii="Verdana" w:hAnsi="Verdana"/>
                        <w:sz w:val="14"/>
                        <w:lang w:val="en-US"/>
                      </w:rPr>
                      <w:fldChar w:fldCharType="begin"/>
                    </w:r>
                    <w:r w:rsidRPr="005215E4">
                      <w:rPr>
                        <w:rFonts w:ascii="Verdana" w:hAnsi="Verdana"/>
                        <w:sz w:val="14"/>
                      </w:rPr>
                      <w:instrText xml:space="preserve"> DOCPROPERTY "Organisation.PLZCityAddress"\*CHARFORMAT </w:instrText>
                    </w:r>
                    <w:r w:rsidRPr="00223EE1">
                      <w:rPr>
                        <w:rFonts w:ascii="Verdana" w:hAnsi="Verdana"/>
                        <w:sz w:val="14"/>
                        <w:lang w:val="en-US"/>
                      </w:rPr>
                      <w:fldChar w:fldCharType="separate"/>
                    </w:r>
                    <w:r w:rsidR="00C756B1">
                      <w:rPr>
                        <w:rFonts w:ascii="Verdana" w:hAnsi="Verdana"/>
                        <w:sz w:val="14"/>
                      </w:rPr>
                      <w:t>40476 Düsseldorf</w:t>
                    </w:r>
                    <w:r w:rsidRPr="00223EE1">
                      <w:rPr>
                        <w:rFonts w:ascii="Verdana" w:hAnsi="Verdana"/>
                        <w:sz w:val="14"/>
                        <w:lang w:val="en-US"/>
                      </w:rPr>
                      <w:fldChar w:fldCharType="end"/>
                    </w:r>
                    <w:r w:rsidRPr="00223EE1">
                      <w:rPr>
                        <w:rFonts w:ascii="Verdana" w:hAnsi="Verdana"/>
                        <w:sz w:val="14"/>
                        <w:lang w:val="en-US"/>
                      </w:rPr>
                      <w:fldChar w:fldCharType="begin"/>
                    </w:r>
                    <w:r w:rsidRPr="005215E4">
                      <w:rPr>
                        <w:rFonts w:ascii="Verdana" w:hAnsi="Verdana"/>
                        <w:sz w:val="14"/>
                      </w:rPr>
                      <w:instrText xml:space="preserve"> IF </w:instrText>
                    </w:r>
                    <w:r w:rsidRPr="00223EE1">
                      <w:rPr>
                        <w:rFonts w:ascii="Verdana" w:hAnsi="Verdana"/>
                        <w:sz w:val="14"/>
                        <w:lang w:val="en-US"/>
                      </w:rPr>
                      <w:fldChar w:fldCharType="begin"/>
                    </w:r>
                    <w:r w:rsidRPr="005215E4">
                      <w:rPr>
                        <w:rFonts w:ascii="Verdana" w:hAnsi="Verdana"/>
                        <w:sz w:val="14"/>
                      </w:rPr>
                      <w:instrText xml:space="preserve"> DOCPROPERTY "Organisation.POBox"\*CHARFORMAT </w:instrText>
                    </w:r>
                    <w:r w:rsidRPr="00223EE1">
                      <w:rPr>
                        <w:rFonts w:ascii="Verdana" w:hAnsi="Verdana"/>
                        <w:sz w:val="14"/>
                        <w:lang w:val="en-US"/>
                      </w:rPr>
                      <w:fldChar w:fldCharType="separate"/>
                    </w:r>
                    <w:r w:rsidR="00C756B1">
                      <w:rPr>
                        <w:rFonts w:ascii="Verdana" w:hAnsi="Verdana"/>
                        <w:sz w:val="14"/>
                      </w:rPr>
                      <w:instrText>Postfach 30 02 26</w:instrText>
                    </w:r>
                    <w:r w:rsidRPr="00223EE1">
                      <w:rPr>
                        <w:rFonts w:ascii="Verdana" w:hAnsi="Verdana"/>
                        <w:sz w:val="14"/>
                        <w:lang w:val="en-US"/>
                      </w:rPr>
                      <w:fldChar w:fldCharType="end"/>
                    </w:r>
                    <w:r w:rsidRPr="005215E4">
                      <w:rPr>
                        <w:rFonts w:ascii="Verdana" w:hAnsi="Verdana"/>
                        <w:sz w:val="14"/>
                      </w:rPr>
                      <w:instrText>="" "</w:instrText>
                    </w:r>
                    <w:r w:rsidRPr="005215E4">
                      <w:rPr>
                        <w:rFonts w:ascii="Verdana" w:hAnsi="Verdana"/>
                        <w:sz w:val="14"/>
                      </w:rPr>
                      <w:br/>
                    </w:r>
                    <w:r w:rsidRPr="00223EE1">
                      <w:rPr>
                        <w:rFonts w:ascii="Verdana" w:hAnsi="Verdana"/>
                        <w:sz w:val="14"/>
                        <w:lang w:val="en-US"/>
                      </w:rPr>
                      <w:fldChar w:fldCharType="begin"/>
                    </w:r>
                    <w:r w:rsidRPr="005215E4">
                      <w:rPr>
                        <w:rFonts w:ascii="Verdana" w:hAnsi="Verdana"/>
                        <w:sz w:val="14"/>
                      </w:rPr>
                      <w:instrText xml:space="preserve"> DOCPROPERTY "Organisation.Country"\*CHARFORMAT </w:instrText>
                    </w:r>
                    <w:r w:rsidRPr="00223EE1">
                      <w:rPr>
                        <w:rFonts w:ascii="Verdana" w:hAnsi="Verdana"/>
                        <w:sz w:val="14"/>
                        <w:lang w:val="en-US"/>
                      </w:rPr>
                      <w:fldChar w:fldCharType="end"/>
                    </w:r>
                    <w:r w:rsidRPr="005215E4">
                      <w:rPr>
                        <w:rFonts w:ascii="Verdana" w:hAnsi="Verdana"/>
                        <w:sz w:val="14"/>
                      </w:rPr>
                      <w:instrText xml:space="preserve">" "" </w:instrText>
                    </w:r>
                    <w:r w:rsidRPr="00223EE1">
                      <w:rPr>
                        <w:rFonts w:ascii="Verdana" w:hAnsi="Verdana"/>
                        <w:sz w:val="14"/>
                        <w:lang w:val="en-US"/>
                      </w:rPr>
                      <w:fldChar w:fldCharType="end"/>
                    </w:r>
                  </w:p>
                  <w:p w14:paraId="7E1F360D" w14:textId="77777777" w:rsidR="00AE0233" w:rsidRPr="00223EE1" w:rsidRDefault="00AE0233" w:rsidP="00AE0233">
                    <w:pPr>
                      <w:pStyle w:val="AddressDetails"/>
                      <w:rPr>
                        <w:rFonts w:ascii="Verdana" w:hAnsi="Verdana"/>
                        <w:sz w:val="14"/>
                        <w:lang w:val="en-US"/>
                      </w:rPr>
                    </w:pPr>
                    <w:r w:rsidRPr="00223EE1">
                      <w:rPr>
                        <w:rFonts w:ascii="Verdana" w:hAnsi="Verdana"/>
                        <w:sz w:val="14"/>
                        <w:lang w:val="en-US"/>
                      </w:rPr>
                      <w:fldChar w:fldCharType="begin"/>
                    </w:r>
                    <w:r w:rsidRPr="00223EE1">
                      <w:rPr>
                        <w:rFonts w:ascii="Verdana" w:hAnsi="Verdana"/>
                        <w:sz w:val="14"/>
                        <w:lang w:val="en-US"/>
                      </w:rPr>
                      <w:instrText xml:space="preserve"> IF </w:instrText>
                    </w:r>
                    <w:r w:rsidRPr="00223EE1">
                      <w:rPr>
                        <w:rFonts w:ascii="Verdana" w:hAnsi="Verdana"/>
                        <w:sz w:val="14"/>
                        <w:lang w:val="en-US"/>
                      </w:rPr>
                      <w:fldChar w:fldCharType="begin"/>
                    </w:r>
                    <w:r w:rsidRPr="00223EE1">
                      <w:rPr>
                        <w:rFonts w:ascii="Verdana" w:hAnsi="Verdana"/>
                        <w:sz w:val="14"/>
                        <w:lang w:val="en-US"/>
                      </w:rPr>
                      <w:instrText xml:space="preserve"> DOCPROPERTY "Organisation.POBox"\*CHARFORMAT </w:instrText>
                    </w:r>
                    <w:r w:rsidRPr="00223EE1">
                      <w:rPr>
                        <w:rFonts w:ascii="Verdana" w:hAnsi="Verdana"/>
                        <w:sz w:val="14"/>
                        <w:lang w:val="en-US"/>
                      </w:rPr>
                      <w:fldChar w:fldCharType="separate"/>
                    </w:r>
                    <w:r w:rsidR="00C756B1">
                      <w:rPr>
                        <w:rFonts w:ascii="Verdana" w:hAnsi="Verdana"/>
                        <w:sz w:val="14"/>
                        <w:lang w:val="en-US"/>
                      </w:rPr>
                      <w:instrText>Postfach 30 02 26</w:instrText>
                    </w:r>
                    <w:r w:rsidRPr="00223EE1">
                      <w:rPr>
                        <w:rFonts w:ascii="Verdana" w:hAnsi="Verdana"/>
                        <w:sz w:val="14"/>
                        <w:lang w:val="en-US"/>
                      </w:rPr>
                      <w:fldChar w:fldCharType="end"/>
                    </w:r>
                    <w:r w:rsidRPr="00223EE1">
                      <w:rPr>
                        <w:rFonts w:ascii="Verdana" w:hAnsi="Verdana"/>
                        <w:sz w:val="14"/>
                        <w:lang w:val="en-US"/>
                      </w:rPr>
                      <w:instrText>="" "" "</w:instrText>
                    </w:r>
                    <w:r w:rsidRPr="00223EE1">
                      <w:rPr>
                        <w:rFonts w:ascii="Verdana" w:hAnsi="Verdana"/>
                        <w:sz w:val="14"/>
                        <w:lang w:val="en-US"/>
                      </w:rPr>
                      <w:fldChar w:fldCharType="begin"/>
                    </w:r>
                    <w:r w:rsidRPr="00223EE1">
                      <w:rPr>
                        <w:rFonts w:ascii="Verdana" w:hAnsi="Verdana"/>
                        <w:sz w:val="14"/>
                        <w:lang w:val="en-US"/>
                      </w:rPr>
                      <w:instrText xml:space="preserve"> DOCPROPERTY "Organisation.POBox"\*CHARFORMAT </w:instrText>
                    </w:r>
                    <w:r w:rsidRPr="00223EE1">
                      <w:rPr>
                        <w:rFonts w:ascii="Verdana" w:hAnsi="Verdana"/>
                        <w:sz w:val="14"/>
                        <w:lang w:val="en-US"/>
                      </w:rPr>
                      <w:fldChar w:fldCharType="separate"/>
                    </w:r>
                    <w:r w:rsidR="00C756B1">
                      <w:rPr>
                        <w:rFonts w:ascii="Verdana" w:hAnsi="Verdana"/>
                        <w:sz w:val="14"/>
                        <w:lang w:val="en-US"/>
                      </w:rPr>
                      <w:instrText>Postfach 30 02 26</w:instrText>
                    </w:r>
                    <w:r w:rsidRPr="00223EE1">
                      <w:rPr>
                        <w:rFonts w:ascii="Verdana" w:hAnsi="Verdana"/>
                        <w:sz w:val="14"/>
                        <w:lang w:val="en-US"/>
                      </w:rPr>
                      <w:fldChar w:fldCharType="end"/>
                    </w:r>
                    <w:r w:rsidRPr="00223EE1">
                      <w:rPr>
                        <w:rFonts w:ascii="Verdana" w:hAnsi="Verdana"/>
                        <w:sz w:val="14"/>
                        <w:lang w:val="en-US"/>
                      </w:rPr>
                      <w:br/>
                    </w:r>
                    <w:r w:rsidRPr="00223EE1">
                      <w:rPr>
                        <w:rFonts w:ascii="Verdana" w:hAnsi="Verdana"/>
                        <w:sz w:val="14"/>
                        <w:lang w:val="en-US"/>
                      </w:rPr>
                      <w:fldChar w:fldCharType="begin"/>
                    </w:r>
                    <w:r w:rsidRPr="00223EE1">
                      <w:rPr>
                        <w:rFonts w:ascii="Verdana" w:hAnsi="Verdana"/>
                        <w:sz w:val="14"/>
                        <w:lang w:val="en-US"/>
                      </w:rPr>
                      <w:instrText xml:space="preserve"> DOCPROPERTY "Organisation.PLZCityPOBox"\*CHARFORMAT </w:instrText>
                    </w:r>
                    <w:r w:rsidRPr="00223EE1">
                      <w:rPr>
                        <w:rFonts w:ascii="Verdana" w:hAnsi="Verdana"/>
                        <w:sz w:val="14"/>
                        <w:lang w:val="en-US"/>
                      </w:rPr>
                      <w:fldChar w:fldCharType="separate"/>
                    </w:r>
                    <w:r w:rsidR="00C756B1">
                      <w:rPr>
                        <w:rFonts w:ascii="Verdana" w:hAnsi="Verdana"/>
                        <w:sz w:val="14"/>
                        <w:lang w:val="en-US"/>
                      </w:rPr>
                      <w:instrText>40402 Düsseldorf</w:instrText>
                    </w:r>
                    <w:r w:rsidRPr="00223EE1">
                      <w:rPr>
                        <w:rFonts w:ascii="Verdana" w:hAnsi="Verdana"/>
                        <w:sz w:val="14"/>
                        <w:lang w:val="en-US"/>
                      </w:rPr>
                      <w:fldChar w:fldCharType="end"/>
                    </w:r>
                    <w:r w:rsidRPr="00223EE1">
                      <w:rPr>
                        <w:rFonts w:ascii="Verdana" w:hAnsi="Verdana"/>
                        <w:sz w:val="14"/>
                        <w:lang w:val="en-US"/>
                      </w:rPr>
                      <w:br/>
                    </w:r>
                    <w:r w:rsidRPr="00223EE1">
                      <w:rPr>
                        <w:rFonts w:ascii="Verdana" w:hAnsi="Verdana"/>
                        <w:sz w:val="14"/>
                        <w:lang w:val="en-US"/>
                      </w:rPr>
                      <w:fldChar w:fldCharType="begin"/>
                    </w:r>
                    <w:r w:rsidRPr="00223EE1">
                      <w:rPr>
                        <w:rFonts w:ascii="Verdana" w:hAnsi="Verdana"/>
                        <w:sz w:val="14"/>
                        <w:lang w:val="en-US"/>
                      </w:rPr>
                      <w:instrText xml:space="preserve"> DOCPROPERTY "Organisation.Country"\*CHARFORMAT </w:instrText>
                    </w:r>
                    <w:r w:rsidRPr="00223EE1">
                      <w:rPr>
                        <w:rFonts w:ascii="Verdana" w:hAnsi="Verdana"/>
                        <w:sz w:val="14"/>
                        <w:lang w:val="en-US"/>
                      </w:rPr>
                      <w:fldChar w:fldCharType="separate"/>
                    </w:r>
                    <w:r w:rsidR="00C756B1">
                      <w:rPr>
                        <w:rFonts w:ascii="Verdana" w:hAnsi="Verdana"/>
                        <w:sz w:val="14"/>
                        <w:lang w:val="en-US"/>
                      </w:rPr>
                      <w:instrText>Deutschland</w:instrText>
                    </w:r>
                    <w:r w:rsidRPr="00223EE1">
                      <w:rPr>
                        <w:rFonts w:ascii="Verdana" w:hAnsi="Verdana"/>
                        <w:sz w:val="14"/>
                        <w:lang w:val="en-US"/>
                      </w:rPr>
                      <w:fldChar w:fldCharType="end"/>
                    </w:r>
                  </w:p>
                  <w:p w14:paraId="0E699952" w14:textId="77777777" w:rsidR="00C756B1" w:rsidRPr="00412970" w:rsidRDefault="00AE0233" w:rsidP="00AE0233">
                    <w:pPr>
                      <w:pStyle w:val="AddressDetails"/>
                      <w:rPr>
                        <w:rFonts w:ascii="Verdana" w:hAnsi="Verdana"/>
                        <w:sz w:val="14"/>
                      </w:rPr>
                    </w:pPr>
                    <w:r w:rsidRPr="005215E4">
                      <w:rPr>
                        <w:rFonts w:ascii="Verdana" w:hAnsi="Verdana"/>
                        <w:sz w:val="14"/>
                      </w:rPr>
                      <w:instrText>"</w:instrText>
                    </w:r>
                    <w:r w:rsidRPr="00223EE1">
                      <w:rPr>
                        <w:rFonts w:ascii="Verdana" w:hAnsi="Verdana"/>
                        <w:sz w:val="14"/>
                        <w:lang w:val="en-US"/>
                      </w:rPr>
                      <w:fldChar w:fldCharType="separate"/>
                    </w:r>
                    <w:r w:rsidR="00C756B1" w:rsidRPr="00412970">
                      <w:rPr>
                        <w:rFonts w:ascii="Verdana" w:hAnsi="Verdana"/>
                        <w:sz w:val="14"/>
                      </w:rPr>
                      <w:t>Postfach 30 02 26</w:t>
                    </w:r>
                    <w:r w:rsidR="00C756B1" w:rsidRPr="00412970">
                      <w:rPr>
                        <w:rFonts w:ascii="Verdana" w:hAnsi="Verdana"/>
                        <w:sz w:val="14"/>
                      </w:rPr>
                      <w:br/>
                      <w:t>40402 Düsseldorf</w:t>
                    </w:r>
                    <w:r w:rsidR="00C756B1" w:rsidRPr="00412970">
                      <w:rPr>
                        <w:rFonts w:ascii="Verdana" w:hAnsi="Verdana"/>
                        <w:sz w:val="14"/>
                      </w:rPr>
                      <w:br/>
                      <w:t>Deutschland</w:t>
                    </w:r>
                  </w:p>
                  <w:p w14:paraId="042B975D" w14:textId="77777777" w:rsidR="00AE0233" w:rsidRPr="00F34672" w:rsidRDefault="00AE0233" w:rsidP="00AE0233">
                    <w:pPr>
                      <w:pStyle w:val="AddressDetails"/>
                      <w:rPr>
                        <w:rFonts w:ascii="Verdana" w:hAnsi="Verdana"/>
                        <w:sz w:val="14"/>
                      </w:rPr>
                    </w:pPr>
                    <w:r w:rsidRPr="00223EE1">
                      <w:rPr>
                        <w:rFonts w:ascii="Verdana" w:hAnsi="Verdana"/>
                        <w:sz w:val="14"/>
                        <w:lang w:val="en-US"/>
                      </w:rPr>
                      <w:fldChar w:fldCharType="end"/>
                    </w:r>
                    <w:r w:rsidRPr="00F34672">
                      <w:rPr>
                        <w:rFonts w:ascii="Verdana" w:hAnsi="Verdana"/>
                        <w:sz w:val="14"/>
                      </w:rPr>
                      <w:t xml:space="preserve">Tel:  </w:t>
                    </w:r>
                    <w:r w:rsidRPr="00223EE1">
                      <w:rPr>
                        <w:rFonts w:ascii="Verdana" w:hAnsi="Verdana"/>
                        <w:sz w:val="14"/>
                        <w:lang w:val="en-US"/>
                      </w:rPr>
                      <w:fldChar w:fldCharType="begin"/>
                    </w:r>
                    <w:r w:rsidRPr="00F34672">
                      <w:rPr>
                        <w:rFonts w:ascii="Verdana" w:hAnsi="Verdana"/>
                        <w:sz w:val="14"/>
                      </w:rPr>
                      <w:instrText xml:space="preserve"> DOCPROPERTY "Organisation.Telefon"\*CHARFORMAT </w:instrText>
                    </w:r>
                    <w:r w:rsidRPr="00223EE1">
                      <w:rPr>
                        <w:rFonts w:ascii="Verdana" w:hAnsi="Verdana"/>
                        <w:sz w:val="14"/>
                        <w:lang w:val="en-US"/>
                      </w:rPr>
                      <w:fldChar w:fldCharType="separate"/>
                    </w:r>
                    <w:r w:rsidR="00C756B1">
                      <w:rPr>
                        <w:rFonts w:ascii="Verdana" w:hAnsi="Verdana"/>
                        <w:sz w:val="14"/>
                      </w:rPr>
                      <w:t>+49 (0)211 8772 01</w:t>
                    </w:r>
                    <w:r w:rsidRPr="00223EE1">
                      <w:rPr>
                        <w:rFonts w:ascii="Verdana" w:hAnsi="Verdana"/>
                        <w:sz w:val="14"/>
                        <w:lang w:val="en-US"/>
                      </w:rPr>
                      <w:fldChar w:fldCharType="end"/>
                    </w:r>
                    <w:r w:rsidR="00F34672" w:rsidRPr="00F34672">
                      <w:rPr>
                        <w:rFonts w:ascii="Verdana" w:hAnsi="Verdana"/>
                        <w:sz w:val="14"/>
                      </w:rPr>
                      <w:br/>
                    </w:r>
                    <w:r w:rsidRPr="00223EE1">
                      <w:rPr>
                        <w:rFonts w:ascii="Verdana" w:hAnsi="Verdana"/>
                        <w:sz w:val="14"/>
                        <w:lang w:val="en-US"/>
                      </w:rPr>
                      <w:fldChar w:fldCharType="begin"/>
                    </w:r>
                    <w:r w:rsidRPr="00F34672">
                      <w:rPr>
                        <w:rFonts w:ascii="Verdana" w:hAnsi="Verdana"/>
                        <w:sz w:val="14"/>
                      </w:rPr>
                      <w:instrText xml:space="preserve"> DOCPROPERTY "Organisation.Internet"\*CHARFORMAT </w:instrText>
                    </w:r>
                    <w:r w:rsidRPr="00223EE1">
                      <w:rPr>
                        <w:rFonts w:ascii="Verdana" w:hAnsi="Verdana"/>
                        <w:sz w:val="14"/>
                        <w:lang w:val="en-US"/>
                      </w:rPr>
                      <w:fldChar w:fldCharType="separate"/>
                    </w:r>
                    <w:r w:rsidR="00C756B1">
                      <w:rPr>
                        <w:rFonts w:ascii="Verdana" w:hAnsi="Verdana"/>
                        <w:sz w:val="14"/>
                      </w:rPr>
                      <w:t>www.deloitte.com/de</w:t>
                    </w:r>
                    <w:r w:rsidRPr="00223EE1">
                      <w:rPr>
                        <w:rFonts w:ascii="Verdana" w:hAnsi="Verdana"/>
                        <w:sz w:val="14"/>
                        <w:lang w:val="en-US"/>
                      </w:rPr>
                      <w:fldChar w:fldCharType="end"/>
                    </w:r>
                  </w:p>
                  <w:p w14:paraId="175A8395" w14:textId="77777777" w:rsidR="00AE0233" w:rsidRPr="00F34672" w:rsidRDefault="00AE0233" w:rsidP="00AE0233">
                    <w:pPr>
                      <w:pStyle w:val="AddressDetails"/>
                      <w:rPr>
                        <w:rFonts w:ascii="Verdana" w:hAnsi="Verdana"/>
                        <w:sz w:val="14"/>
                      </w:rPr>
                    </w:pPr>
                  </w:p>
                  <w:p w14:paraId="0676B8D5" w14:textId="4427DA15" w:rsidR="00BC12F2" w:rsidRPr="00AE11FA" w:rsidRDefault="00AE0233" w:rsidP="00BC12F2">
                    <w:pPr>
                      <w:pStyle w:val="AddressDetails"/>
                      <w:rPr>
                        <w:rFonts w:ascii="Verdana" w:hAnsi="Verdana"/>
                        <w:sz w:val="14"/>
                      </w:rPr>
                    </w:pPr>
                    <w:r w:rsidRPr="00223EE1">
                      <w:rPr>
                        <w:rFonts w:ascii="Verdana" w:hAnsi="Verdana"/>
                        <w:sz w:val="14"/>
                        <w:lang w:val="en-US"/>
                      </w:rPr>
                      <w:fldChar w:fldCharType="begin"/>
                    </w:r>
                    <w:r w:rsidRPr="00AE11FA">
                      <w:rPr>
                        <w:rFonts w:ascii="Verdana" w:hAnsi="Verdana"/>
                        <w:sz w:val="14"/>
                      </w:rPr>
                      <w:instrText xml:space="preserve"> DOCPROPERTY "Contactperson.Name"\*CHARFORMAT </w:instrText>
                    </w:r>
                    <w:r w:rsidRPr="00223EE1">
                      <w:rPr>
                        <w:rFonts w:ascii="Verdana" w:hAnsi="Verdana"/>
                        <w:sz w:val="14"/>
                        <w:lang w:val="en-US"/>
                      </w:rPr>
                      <w:fldChar w:fldCharType="end"/>
                    </w:r>
                    <w:r w:rsidR="00BD59ED" w:rsidRPr="00223EE1">
                      <w:rPr>
                        <w:rFonts w:ascii="Verdana" w:hAnsi="Verdana"/>
                        <w:sz w:val="14"/>
                        <w:lang w:val="en-US"/>
                      </w:rPr>
                      <w:fldChar w:fldCharType="begin"/>
                    </w:r>
                    <w:r w:rsidR="00BD59ED" w:rsidRPr="00AE11FA">
                      <w:rPr>
                        <w:rFonts w:ascii="Verdana" w:hAnsi="Verdana"/>
                        <w:sz w:val="14"/>
                      </w:rPr>
                      <w:instrText xml:space="preserve"> IF </w:instrText>
                    </w:r>
                    <w:r w:rsidR="00BD59ED" w:rsidRPr="00223EE1">
                      <w:rPr>
                        <w:rFonts w:ascii="Verdana" w:hAnsi="Verdana"/>
                        <w:sz w:val="14"/>
                        <w:lang w:val="en-US"/>
                      </w:rPr>
                      <w:fldChar w:fldCharType="begin"/>
                    </w:r>
                    <w:r w:rsidR="00BD59ED" w:rsidRPr="00AE11FA">
                      <w:rPr>
                        <w:rFonts w:ascii="Verdana" w:hAnsi="Verdana"/>
                        <w:sz w:val="14"/>
                      </w:rPr>
                      <w:instrText xml:space="preserve"> DOCPROPERTY "Contactperson.DirectPhone"\*CHARFORMAT </w:instrText>
                    </w:r>
                    <w:r w:rsidR="00BD59ED" w:rsidRPr="00223EE1">
                      <w:rPr>
                        <w:rFonts w:ascii="Verdana" w:hAnsi="Verdana"/>
                        <w:sz w:val="14"/>
                        <w:lang w:val="en-US"/>
                      </w:rPr>
                      <w:fldChar w:fldCharType="end"/>
                    </w:r>
                    <w:r w:rsidR="00BD59ED" w:rsidRPr="00AE11FA">
                      <w:rPr>
                        <w:rFonts w:ascii="Verdana" w:hAnsi="Verdana"/>
                        <w:sz w:val="14"/>
                      </w:rPr>
                      <w:instrText>="" "" "</w:instrText>
                    </w:r>
                    <w:r w:rsidR="00046474" w:rsidRPr="00AE11FA">
                      <w:rPr>
                        <w:rFonts w:ascii="Verdana" w:hAnsi="Verdana"/>
                        <w:sz w:val="14"/>
                      </w:rPr>
                      <w:br/>
                    </w:r>
                    <w:r w:rsidR="00BD59ED" w:rsidRPr="00AE11FA">
                      <w:rPr>
                        <w:rFonts w:ascii="Verdana" w:hAnsi="Verdana"/>
                        <w:sz w:val="14"/>
                      </w:rPr>
                      <w:instrText xml:space="preserve">Tel:  </w:instrText>
                    </w:r>
                    <w:r w:rsidR="00BD59ED" w:rsidRPr="00223EE1">
                      <w:rPr>
                        <w:rFonts w:ascii="Verdana" w:hAnsi="Verdana"/>
                        <w:sz w:val="14"/>
                        <w:lang w:val="en-US"/>
                      </w:rPr>
                      <w:fldChar w:fldCharType="begin"/>
                    </w:r>
                    <w:r w:rsidR="00BD59ED" w:rsidRPr="00AE11FA">
                      <w:rPr>
                        <w:rFonts w:ascii="Verdana" w:hAnsi="Verdana"/>
                        <w:sz w:val="14"/>
                      </w:rPr>
                      <w:instrText xml:space="preserve"> DOCPROPERTY "Contactperson.DirectPhone"\*CHARFORMAT </w:instrText>
                    </w:r>
                    <w:r w:rsidR="00BD59ED" w:rsidRPr="00223EE1">
                      <w:rPr>
                        <w:rFonts w:ascii="Verdana" w:hAnsi="Verdana"/>
                        <w:sz w:val="14"/>
                        <w:lang w:val="en-US"/>
                      </w:rPr>
                      <w:fldChar w:fldCharType="separate"/>
                    </w:r>
                    <w:r w:rsidR="00123000" w:rsidRPr="00AE11FA">
                      <w:rPr>
                        <w:rFonts w:ascii="Verdana" w:hAnsi="Verdana"/>
                        <w:sz w:val="14"/>
                      </w:rPr>
                      <w:instrText>Contactperson.DirectPhone</w:instrText>
                    </w:r>
                    <w:r w:rsidR="00BD59ED" w:rsidRPr="00223EE1">
                      <w:rPr>
                        <w:rFonts w:ascii="Verdana" w:hAnsi="Verdana"/>
                        <w:sz w:val="14"/>
                        <w:lang w:val="en-US"/>
                      </w:rPr>
                      <w:fldChar w:fldCharType="end"/>
                    </w:r>
                    <w:r w:rsidR="00BD59ED" w:rsidRPr="00AE11FA">
                      <w:rPr>
                        <w:rFonts w:ascii="Verdana" w:hAnsi="Verdana"/>
                        <w:sz w:val="14"/>
                      </w:rPr>
                      <w:instrText xml:space="preserve">" </w:instrText>
                    </w:r>
                    <w:r w:rsidR="00BD59ED" w:rsidRPr="00223EE1">
                      <w:rPr>
                        <w:rFonts w:ascii="Verdana" w:hAnsi="Verdana"/>
                        <w:sz w:val="14"/>
                        <w:lang w:val="en-US"/>
                      </w:rPr>
                      <w:fldChar w:fldCharType="end"/>
                    </w:r>
                    <w:r w:rsidR="00BD59ED" w:rsidRPr="00223EE1">
                      <w:rPr>
                        <w:rFonts w:ascii="Verdana" w:hAnsi="Verdana"/>
                        <w:sz w:val="14"/>
                        <w:lang w:val="en-US"/>
                      </w:rPr>
                      <w:fldChar w:fldCharType="begin"/>
                    </w:r>
                    <w:r w:rsidR="00BD59ED" w:rsidRPr="00AE11FA">
                      <w:rPr>
                        <w:rFonts w:ascii="Verdana" w:hAnsi="Verdana"/>
                        <w:sz w:val="14"/>
                      </w:rPr>
                      <w:instrText xml:space="preserve"> IF </w:instrText>
                    </w:r>
                    <w:r w:rsidR="00BD59ED" w:rsidRPr="00223EE1">
                      <w:rPr>
                        <w:rFonts w:ascii="Verdana" w:hAnsi="Verdana"/>
                        <w:sz w:val="14"/>
                        <w:lang w:val="en-US"/>
                      </w:rPr>
                      <w:fldChar w:fldCharType="begin"/>
                    </w:r>
                    <w:r w:rsidR="00BD59ED" w:rsidRPr="00AE11FA">
                      <w:rPr>
                        <w:rFonts w:ascii="Verdana" w:hAnsi="Verdana"/>
                        <w:sz w:val="14"/>
                      </w:rPr>
                      <w:instrText xml:space="preserve"> DOCPROPERTY "Contactperson.DirectFax"\*CHARFORMAT </w:instrText>
                    </w:r>
                    <w:r w:rsidR="00BD59ED" w:rsidRPr="00223EE1">
                      <w:rPr>
                        <w:rFonts w:ascii="Verdana" w:hAnsi="Verdana"/>
                        <w:sz w:val="14"/>
                        <w:lang w:val="en-US"/>
                      </w:rPr>
                      <w:fldChar w:fldCharType="end"/>
                    </w:r>
                    <w:r w:rsidR="00BD59ED" w:rsidRPr="00AE11FA">
                      <w:rPr>
                        <w:rFonts w:ascii="Verdana" w:hAnsi="Verdana"/>
                        <w:sz w:val="14"/>
                      </w:rPr>
                      <w:instrText>="" "" "</w:instrText>
                    </w:r>
                    <w:r w:rsidR="00046474" w:rsidRPr="00AE11FA">
                      <w:rPr>
                        <w:rFonts w:ascii="Verdana" w:hAnsi="Verdana"/>
                        <w:sz w:val="14"/>
                      </w:rPr>
                      <w:br/>
                    </w:r>
                    <w:r w:rsidR="00BD59ED" w:rsidRPr="00AE11FA">
                      <w:rPr>
                        <w:rFonts w:ascii="Verdana" w:hAnsi="Verdana"/>
                        <w:sz w:val="14"/>
                      </w:rPr>
                      <w:instrText xml:space="preserve">Fax: </w:instrText>
                    </w:r>
                    <w:r w:rsidR="00BD59ED" w:rsidRPr="00223EE1">
                      <w:rPr>
                        <w:rFonts w:ascii="Verdana" w:hAnsi="Verdana"/>
                        <w:sz w:val="14"/>
                        <w:lang w:val="en-US"/>
                      </w:rPr>
                      <w:fldChar w:fldCharType="begin"/>
                    </w:r>
                    <w:r w:rsidR="00BD59ED" w:rsidRPr="00AE11FA">
                      <w:rPr>
                        <w:rFonts w:ascii="Verdana" w:hAnsi="Verdana"/>
                        <w:sz w:val="14"/>
                      </w:rPr>
                      <w:instrText xml:space="preserve"> DOCPROPERTY "Contactperson.DirectFax"\*CHARFORMAT </w:instrText>
                    </w:r>
                    <w:r w:rsidR="00BD59ED" w:rsidRPr="00223EE1">
                      <w:rPr>
                        <w:rFonts w:ascii="Verdana" w:hAnsi="Verdana"/>
                        <w:sz w:val="14"/>
                        <w:lang w:val="en-US"/>
                      </w:rPr>
                      <w:fldChar w:fldCharType="separate"/>
                    </w:r>
                    <w:r w:rsidR="00123000" w:rsidRPr="00AE11FA">
                      <w:rPr>
                        <w:rFonts w:ascii="Verdana" w:hAnsi="Verdana"/>
                        <w:sz w:val="14"/>
                      </w:rPr>
                      <w:instrText>Contactperson.DirectFax</w:instrText>
                    </w:r>
                    <w:r w:rsidR="00BD59ED" w:rsidRPr="00223EE1">
                      <w:rPr>
                        <w:rFonts w:ascii="Verdana" w:hAnsi="Verdana"/>
                        <w:sz w:val="14"/>
                        <w:lang w:val="en-US"/>
                      </w:rPr>
                      <w:fldChar w:fldCharType="end"/>
                    </w:r>
                    <w:r w:rsidR="00BD59ED" w:rsidRPr="00AE11FA">
                      <w:rPr>
                        <w:rFonts w:ascii="Verdana" w:hAnsi="Verdana"/>
                        <w:sz w:val="14"/>
                      </w:rPr>
                      <w:instrText xml:space="preserve">" </w:instrText>
                    </w:r>
                    <w:r w:rsidR="00BD59ED" w:rsidRPr="00223EE1">
                      <w:rPr>
                        <w:rFonts w:ascii="Verdana" w:hAnsi="Verdana"/>
                        <w:sz w:val="14"/>
                        <w:lang w:val="en-US"/>
                      </w:rPr>
                      <w:fldChar w:fldCharType="end"/>
                    </w:r>
                    <w:r w:rsidR="00BD59ED" w:rsidRPr="00AE11FA">
                      <w:rPr>
                        <w:rFonts w:ascii="Verdana" w:hAnsi="Verdana"/>
                        <w:sz w:val="14"/>
                      </w:rPr>
                      <w:br/>
                    </w:r>
                    <w:r w:rsidRPr="00223EE1">
                      <w:rPr>
                        <w:rFonts w:ascii="Verdana" w:hAnsi="Verdana"/>
                        <w:sz w:val="14"/>
                        <w:lang w:val="en-US"/>
                      </w:rPr>
                      <w:fldChar w:fldCharType="begin"/>
                    </w:r>
                    <w:r w:rsidRPr="00AE11FA">
                      <w:rPr>
                        <w:rFonts w:ascii="Verdana" w:hAnsi="Verdana"/>
                        <w:sz w:val="14"/>
                      </w:rPr>
                      <w:instrText xml:space="preserve"> DOCPROPERTY "Contactperson.EMail"\*CHARFORMAT </w:instrText>
                    </w:r>
                    <w:r w:rsidRPr="00223EE1">
                      <w:rPr>
                        <w:rFonts w:ascii="Verdana" w:hAnsi="Verdana"/>
                        <w:sz w:val="14"/>
                        <w:lang w:val="en-US"/>
                      </w:rPr>
                      <w:fldChar w:fldCharType="end"/>
                    </w:r>
                  </w:p>
                </w:txbxContent>
              </v:textbox>
              <w10:wrap anchorx="page" anchory="page"/>
            </v:shape>
          </w:pict>
        </mc:Fallback>
      </mc:AlternateContent>
    </w:r>
    <w:r w:rsidR="0047077D" w:rsidRPr="00592340">
      <w:rPr>
        <w:noProof/>
        <w:lang w:eastAsia="de-DE"/>
      </w:rPr>
      <w:drawing>
        <wp:anchor distT="0" distB="0" distL="114300" distR="114300" simplePos="0" relativeHeight="251659264" behindDoc="1" locked="1" layoutInCell="1" allowOverlap="1" wp14:anchorId="3276CEDF" wp14:editId="12EB1443">
          <wp:simplePos x="0" y="0"/>
          <wp:positionH relativeFrom="column">
            <wp:posOffset>0</wp:posOffset>
          </wp:positionH>
          <wp:positionV relativeFrom="page">
            <wp:posOffset>360045</wp:posOffset>
          </wp:positionV>
          <wp:extent cx="3931200" cy="738000"/>
          <wp:effectExtent l="0" t="0" r="0" b="5080"/>
          <wp:wrapNone/>
          <wp:docPr id="41" name="dfd24af7-3a21-4cef-819d-162e" hidd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3931200" cy="73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BA42D" w14:textId="77777777" w:rsidR="007D0B16" w:rsidRDefault="007D0B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866" w:type="dxa"/>
      <w:tblCellSpacing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21"/>
      <w:gridCol w:w="2845"/>
    </w:tblGrid>
    <w:tr w:rsidR="00774365" w:rsidRPr="00183453" w14:paraId="27A9D321" w14:textId="77777777" w:rsidTr="00D453F6">
      <w:trPr>
        <w:tblCellSpacing w:w="8" w:type="dxa"/>
      </w:trPr>
      <w:tc>
        <w:tcPr>
          <w:tcW w:w="6997" w:type="dxa"/>
        </w:tcPr>
        <w:p w14:paraId="24C8A0F3" w14:textId="77777777" w:rsidR="00774365" w:rsidRPr="00183453" w:rsidRDefault="00D453F6" w:rsidP="000C4D76">
          <w:pPr>
            <w:pStyle w:val="AddressDetails"/>
            <w:spacing w:after="0"/>
            <w:rPr>
              <w:rFonts w:ascii="Verdana" w:hAnsi="Verdana"/>
              <w:sz w:val="14"/>
            </w:rPr>
          </w:pPr>
          <w:r>
            <w:rPr>
              <w:rFonts w:ascii="Verdana" w:hAnsi="Verdana"/>
              <w:sz w:val="18"/>
              <w:szCs w:val="18"/>
              <w:lang w:eastAsia="de-DE"/>
            </w:rPr>
            <w:drawing>
              <wp:anchor distT="0" distB="0" distL="114300" distR="114300" simplePos="0" relativeHeight="251660288" behindDoc="1" locked="1" layoutInCell="1" allowOverlap="1" wp14:anchorId="5F74FA3F" wp14:editId="25B12DA9">
                <wp:simplePos x="0" y="0"/>
                <wp:positionH relativeFrom="column">
                  <wp:posOffset>0</wp:posOffset>
                </wp:positionH>
                <wp:positionV relativeFrom="page">
                  <wp:posOffset>360045</wp:posOffset>
                </wp:positionV>
                <wp:extent cx="4050000" cy="1332000"/>
                <wp:effectExtent l="0" t="0" r="8255" b="1905"/>
                <wp:wrapNone/>
                <wp:docPr id="44" name="ddcf60e4-2d46-4bb7-90a4-5bef"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4050000" cy="1332000"/>
                        </a:xfrm>
                        <a:prstGeom prst="rect">
                          <a:avLst/>
                        </a:prstGeom>
                      </pic:spPr>
                    </pic:pic>
                  </a:graphicData>
                </a:graphic>
                <wp14:sizeRelH relativeFrom="margin">
                  <wp14:pctWidth>0</wp14:pctWidth>
                </wp14:sizeRelH>
                <wp14:sizeRelV relativeFrom="margin">
                  <wp14:pctHeight>0</wp14:pctHeight>
                </wp14:sizeRelV>
              </wp:anchor>
            </w:drawing>
          </w:r>
          <w:r w:rsidR="00AE6C6B" w:rsidRPr="00183453">
            <w:rPr>
              <w:rFonts w:ascii="Verdana" w:hAnsi="Verdana"/>
              <w:sz w:val="18"/>
              <w:szCs w:val="18"/>
            </w:rPr>
            <w:t> </w:t>
          </w:r>
          <w:r w:rsidR="005215E4">
            <w:rPr>
              <w:lang w:eastAsia="de-DE"/>
            </w:rPr>
            <w:drawing>
              <wp:anchor distT="0" distB="0" distL="114300" distR="114300" simplePos="0" relativeHeight="251664384" behindDoc="0" locked="1" layoutInCell="1" allowOverlap="1" wp14:anchorId="19318004" wp14:editId="1B08E835">
                <wp:simplePos x="0" y="0"/>
                <wp:positionH relativeFrom="page">
                  <wp:posOffset>0</wp:posOffset>
                </wp:positionH>
                <wp:positionV relativeFrom="page">
                  <wp:posOffset>0</wp:posOffset>
                </wp:positionV>
                <wp:extent cx="1152000" cy="216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52000" cy="216000"/>
                        </a:xfrm>
                        <a:prstGeom prst="rect">
                          <a:avLst/>
                        </a:prstGeom>
                      </pic:spPr>
                    </pic:pic>
                  </a:graphicData>
                </a:graphic>
                <wp14:sizeRelH relativeFrom="page">
                  <wp14:pctWidth>0</wp14:pctWidth>
                </wp14:sizeRelH>
                <wp14:sizeRelV relativeFrom="page">
                  <wp14:pctHeight>0</wp14:pctHeight>
                </wp14:sizeRelV>
              </wp:anchor>
            </w:drawing>
          </w:r>
        </w:p>
      </w:tc>
      <w:tc>
        <w:tcPr>
          <w:tcW w:w="2821" w:type="dxa"/>
        </w:tcPr>
        <w:p w14:paraId="3FD34924" w14:textId="77777777" w:rsidR="005E6A89" w:rsidRPr="00183453" w:rsidRDefault="00774365" w:rsidP="00DB3532">
          <w:pPr>
            <w:pStyle w:val="AddressDetails"/>
            <w:rPr>
              <w:rFonts w:ascii="Verdana" w:hAnsi="Verdana"/>
              <w:sz w:val="14"/>
            </w:rPr>
          </w:pPr>
          <w:r w:rsidRPr="00183453">
            <w:rPr>
              <w:rFonts w:ascii="Verdana" w:hAnsi="Verdana"/>
              <w:b/>
              <w:sz w:val="14"/>
            </w:rPr>
            <w:fldChar w:fldCharType="begin"/>
          </w:r>
          <w:r w:rsidRPr="00183453">
            <w:rPr>
              <w:rFonts w:ascii="Verdana" w:hAnsi="Verdana"/>
              <w:b/>
              <w:sz w:val="14"/>
            </w:rPr>
            <w:instrText xml:space="preserve"> DOCPROPERTY "Organisation.Organisation"\*CHARFORMAT </w:instrText>
          </w:r>
          <w:r w:rsidRPr="00183453">
            <w:rPr>
              <w:rFonts w:ascii="Verdana" w:hAnsi="Verdana"/>
              <w:b/>
              <w:sz w:val="14"/>
            </w:rPr>
            <w:fldChar w:fldCharType="separate"/>
          </w:r>
          <w:r w:rsidR="00C756B1">
            <w:rPr>
              <w:rFonts w:ascii="Verdana" w:hAnsi="Verdana"/>
              <w:b/>
              <w:sz w:val="14"/>
            </w:rPr>
            <w:t>Deloitte</w:t>
          </w:r>
          <w:r w:rsidRPr="00183453">
            <w:rPr>
              <w:rFonts w:ascii="Verdana" w:hAnsi="Verdana"/>
              <w:b/>
              <w:sz w:val="14"/>
            </w:rPr>
            <w:fldChar w:fldCharType="end"/>
          </w:r>
          <w:r w:rsidRPr="00183453">
            <w:rPr>
              <w:rFonts w:ascii="Verdana" w:hAnsi="Verdana"/>
              <w:b/>
              <w:sz w:val="14"/>
            </w:rPr>
            <w:t xml:space="preserve"> </w:t>
          </w:r>
          <w:r w:rsidRPr="00183453">
            <w:rPr>
              <w:rFonts w:ascii="Verdana" w:hAnsi="Verdana"/>
              <w:b/>
              <w:sz w:val="14"/>
            </w:rPr>
            <w:fldChar w:fldCharType="begin"/>
          </w:r>
          <w:r w:rsidRPr="00183453">
            <w:rPr>
              <w:rFonts w:ascii="Verdana" w:hAnsi="Verdana"/>
              <w:b/>
              <w:sz w:val="14"/>
            </w:rPr>
            <w:instrText xml:space="preserve"> DOCPROPERTY "Organisation.OrganisationName2"\*CHARFORMAT </w:instrText>
          </w:r>
          <w:r w:rsidRPr="00183453">
            <w:rPr>
              <w:rFonts w:ascii="Verdana" w:hAnsi="Verdana"/>
              <w:b/>
              <w:sz w:val="14"/>
            </w:rPr>
            <w:fldChar w:fldCharType="separate"/>
          </w:r>
          <w:r w:rsidR="00C756B1">
            <w:rPr>
              <w:rFonts w:ascii="Verdana" w:hAnsi="Verdana"/>
              <w:b/>
              <w:sz w:val="14"/>
            </w:rPr>
            <w:t>GmbH</w:t>
          </w:r>
          <w:r w:rsidRPr="00183453">
            <w:rPr>
              <w:rFonts w:ascii="Verdana" w:hAnsi="Verdana"/>
              <w:b/>
              <w:sz w:val="14"/>
            </w:rPr>
            <w:fldChar w:fldCharType="end"/>
          </w:r>
          <w:r w:rsidR="00DB3532" w:rsidRPr="00183453">
            <w:rPr>
              <w:rFonts w:ascii="Verdana" w:hAnsi="Verdana"/>
              <w:sz w:val="14"/>
            </w:rPr>
            <w:br/>
          </w:r>
          <w:r w:rsidR="005E6A89" w:rsidRPr="00491240">
            <w:rPr>
              <w:rFonts w:ascii="Verdana" w:hAnsi="Verdana"/>
              <w:sz w:val="14"/>
              <w:lang w:val="en-US"/>
            </w:rPr>
            <w:fldChar w:fldCharType="begin"/>
          </w:r>
          <w:r w:rsidR="005E6A89" w:rsidRPr="00491240">
            <w:rPr>
              <w:rFonts w:ascii="Verdana" w:hAnsi="Verdana"/>
              <w:sz w:val="14"/>
            </w:rPr>
            <w:instrText xml:space="preserve"> DOCPROPERTY "Organisation.OrganisationName3"\*CHARFORMAT </w:instrText>
          </w:r>
          <w:r w:rsidR="005E6A89" w:rsidRPr="00491240">
            <w:rPr>
              <w:rFonts w:ascii="Verdana" w:hAnsi="Verdana"/>
              <w:sz w:val="14"/>
              <w:lang w:val="en-US"/>
            </w:rPr>
            <w:fldChar w:fldCharType="separate"/>
          </w:r>
          <w:r w:rsidR="00C756B1">
            <w:rPr>
              <w:rFonts w:ascii="Verdana" w:hAnsi="Verdana"/>
              <w:sz w:val="14"/>
            </w:rPr>
            <w:t>Wirtschaftsprüfungsgesellschaft</w:t>
          </w:r>
          <w:r w:rsidR="005E6A89" w:rsidRPr="00491240">
            <w:rPr>
              <w:rFonts w:ascii="Verdana" w:hAnsi="Verdana"/>
              <w:sz w:val="14"/>
              <w:lang w:val="en-US"/>
            </w:rPr>
            <w:fldChar w:fldCharType="end"/>
          </w:r>
        </w:p>
      </w:tc>
    </w:tr>
  </w:tbl>
  <w:p w14:paraId="391565CA" w14:textId="77777777" w:rsidR="00AE6C6B" w:rsidRPr="00183453" w:rsidRDefault="00AE6C6B">
    <w:pPr>
      <w:pStyle w:val="Header"/>
      <w:rPr>
        <w:sz w:val="14"/>
        <w:szCs w:val="14"/>
      </w:rPr>
    </w:pPr>
  </w:p>
  <w:p w14:paraId="04EED732" w14:textId="77777777" w:rsidR="00A01C62" w:rsidRDefault="00A01C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B2C0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84E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B673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228F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8495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B096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B254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B40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92E1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00B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6D3ADC86"/>
    <w:lvl w:ilvl="0">
      <w:start w:val="1"/>
      <w:numFmt w:val="decimal"/>
      <w:pStyle w:val="Heading1"/>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hint="default"/>
        <w:b/>
        <w:i w:val="0"/>
        <w:sz w:val="22"/>
        <w:szCs w:val="22"/>
      </w:rPr>
    </w:lvl>
    <w:lvl w:ilvl="6">
      <w:start w:val="1"/>
      <w:numFmt w:val="decimal"/>
      <w:pStyle w:val="Heading7"/>
      <w:suff w:val="space"/>
      <w:lvlText w:val="%1.%2.%3.%4.%5.%6.%7."/>
      <w:lvlJc w:val="left"/>
      <w:pPr>
        <w:ind w:left="0" w:firstLine="0"/>
      </w:pPr>
      <w:rPr>
        <w:rFonts w:hint="default"/>
        <w:b/>
        <w:i w:val="0"/>
        <w:sz w:val="22"/>
        <w:szCs w:val="22"/>
      </w:rPr>
    </w:lvl>
    <w:lvl w:ilvl="7">
      <w:start w:val="1"/>
      <w:numFmt w:val="decimal"/>
      <w:pStyle w:val="Heading8"/>
      <w:suff w:val="space"/>
      <w:lvlText w:val="%1.%2.%3.%4.%5.%6.%7.%8."/>
      <w:lvlJc w:val="left"/>
      <w:pPr>
        <w:ind w:left="0" w:firstLine="0"/>
      </w:pPr>
      <w:rPr>
        <w:rFonts w:hint="default"/>
        <w:b/>
        <w:i w:val="0"/>
        <w:sz w:val="22"/>
        <w:szCs w:val="22"/>
      </w:rPr>
    </w:lvl>
    <w:lvl w:ilvl="8">
      <w:start w:val="1"/>
      <w:numFmt w:val="decimal"/>
      <w:pStyle w:val="Heading9"/>
      <w:suff w:val="space"/>
      <w:lvlText w:val="%1.%2.%3.%4.%5.%6.%7.%8.%9."/>
      <w:lvlJc w:val="left"/>
      <w:pPr>
        <w:ind w:left="0" w:firstLine="0"/>
      </w:pPr>
      <w:rPr>
        <w:rFonts w:hint="default"/>
        <w:b/>
        <w:i w:val="0"/>
        <w:sz w:val="22"/>
        <w:szCs w:val="22"/>
      </w:rPr>
    </w:lvl>
  </w:abstractNum>
  <w:abstractNum w:abstractNumId="11" w15:restartNumberingAfterBreak="0">
    <w:nsid w:val="02E40EC1"/>
    <w:multiLevelType w:val="hybridMultilevel"/>
    <w:tmpl w:val="470CF2C8"/>
    <w:lvl w:ilvl="0" w:tplc="0409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2" w15:restartNumberingAfterBreak="0">
    <w:nsid w:val="071E3F66"/>
    <w:multiLevelType w:val="hybridMultilevel"/>
    <w:tmpl w:val="1980B38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B36508B"/>
    <w:multiLevelType w:val="multilevel"/>
    <w:tmpl w:val="4416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E7B9C"/>
    <w:multiLevelType w:val="hybridMultilevel"/>
    <w:tmpl w:val="CEB0CC64"/>
    <w:lvl w:ilvl="0" w:tplc="04070017">
      <w:start w:val="1"/>
      <w:numFmt w:val="lowerLetter"/>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E4F77FD"/>
    <w:multiLevelType w:val="hybridMultilevel"/>
    <w:tmpl w:val="2D1E2418"/>
    <w:lvl w:ilvl="0" w:tplc="7AAA3E36">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7" w15:restartNumberingAfterBreak="0">
    <w:nsid w:val="25D7700A"/>
    <w:multiLevelType w:val="multilevel"/>
    <w:tmpl w:val="D1FC3B74"/>
    <w:lvl w:ilvl="0">
      <w:start w:val="1"/>
      <w:numFmt w:val="decimal"/>
      <w:pStyle w:val="ListWithNumbers"/>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8" w15:restartNumberingAfterBreak="0">
    <w:nsid w:val="2A4B39C0"/>
    <w:multiLevelType w:val="multilevel"/>
    <w:tmpl w:val="986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65666"/>
    <w:multiLevelType w:val="hybridMultilevel"/>
    <w:tmpl w:val="A9B63472"/>
    <w:lvl w:ilvl="0" w:tplc="04070019">
      <w:start w:val="1"/>
      <w:numFmt w:val="lowerLetter"/>
      <w:lvlText w:val="%1."/>
      <w:lvlJc w:val="left"/>
      <w:pPr>
        <w:ind w:left="1637" w:hanging="360"/>
      </w:pPr>
      <w:rPr>
        <w:rFonts w:hint="default"/>
      </w:rPr>
    </w:lvl>
    <w:lvl w:ilvl="1" w:tplc="04070003" w:tentative="1">
      <w:start w:val="1"/>
      <w:numFmt w:val="bullet"/>
      <w:lvlText w:val="o"/>
      <w:lvlJc w:val="left"/>
      <w:pPr>
        <w:ind w:left="2357" w:hanging="360"/>
      </w:pPr>
      <w:rPr>
        <w:rFonts w:ascii="Courier New" w:hAnsi="Courier New" w:cs="Courier New" w:hint="default"/>
      </w:rPr>
    </w:lvl>
    <w:lvl w:ilvl="2" w:tplc="04070005" w:tentative="1">
      <w:start w:val="1"/>
      <w:numFmt w:val="bullet"/>
      <w:lvlText w:val=""/>
      <w:lvlJc w:val="left"/>
      <w:pPr>
        <w:ind w:left="3077" w:hanging="360"/>
      </w:pPr>
      <w:rPr>
        <w:rFonts w:ascii="Wingdings" w:hAnsi="Wingdings" w:hint="default"/>
      </w:rPr>
    </w:lvl>
    <w:lvl w:ilvl="3" w:tplc="04070001" w:tentative="1">
      <w:start w:val="1"/>
      <w:numFmt w:val="bullet"/>
      <w:lvlText w:val=""/>
      <w:lvlJc w:val="left"/>
      <w:pPr>
        <w:ind w:left="3797" w:hanging="360"/>
      </w:pPr>
      <w:rPr>
        <w:rFonts w:ascii="Symbol" w:hAnsi="Symbol" w:hint="default"/>
      </w:rPr>
    </w:lvl>
    <w:lvl w:ilvl="4" w:tplc="04070003" w:tentative="1">
      <w:start w:val="1"/>
      <w:numFmt w:val="bullet"/>
      <w:lvlText w:val="o"/>
      <w:lvlJc w:val="left"/>
      <w:pPr>
        <w:ind w:left="4517" w:hanging="360"/>
      </w:pPr>
      <w:rPr>
        <w:rFonts w:ascii="Courier New" w:hAnsi="Courier New" w:cs="Courier New" w:hint="default"/>
      </w:rPr>
    </w:lvl>
    <w:lvl w:ilvl="5" w:tplc="04070005" w:tentative="1">
      <w:start w:val="1"/>
      <w:numFmt w:val="bullet"/>
      <w:lvlText w:val=""/>
      <w:lvlJc w:val="left"/>
      <w:pPr>
        <w:ind w:left="5237" w:hanging="360"/>
      </w:pPr>
      <w:rPr>
        <w:rFonts w:ascii="Wingdings" w:hAnsi="Wingdings" w:hint="default"/>
      </w:rPr>
    </w:lvl>
    <w:lvl w:ilvl="6" w:tplc="04070001" w:tentative="1">
      <w:start w:val="1"/>
      <w:numFmt w:val="bullet"/>
      <w:lvlText w:val=""/>
      <w:lvlJc w:val="left"/>
      <w:pPr>
        <w:ind w:left="5957" w:hanging="360"/>
      </w:pPr>
      <w:rPr>
        <w:rFonts w:ascii="Symbol" w:hAnsi="Symbol" w:hint="default"/>
      </w:rPr>
    </w:lvl>
    <w:lvl w:ilvl="7" w:tplc="04070003" w:tentative="1">
      <w:start w:val="1"/>
      <w:numFmt w:val="bullet"/>
      <w:lvlText w:val="o"/>
      <w:lvlJc w:val="left"/>
      <w:pPr>
        <w:ind w:left="6677" w:hanging="360"/>
      </w:pPr>
      <w:rPr>
        <w:rFonts w:ascii="Courier New" w:hAnsi="Courier New" w:cs="Courier New" w:hint="default"/>
      </w:rPr>
    </w:lvl>
    <w:lvl w:ilvl="8" w:tplc="04070005" w:tentative="1">
      <w:start w:val="1"/>
      <w:numFmt w:val="bullet"/>
      <w:lvlText w:val=""/>
      <w:lvlJc w:val="left"/>
      <w:pPr>
        <w:ind w:left="7397" w:hanging="360"/>
      </w:pPr>
      <w:rPr>
        <w:rFonts w:ascii="Wingdings" w:hAnsi="Wingdings" w:hint="default"/>
      </w:rPr>
    </w:lvl>
  </w:abstractNum>
  <w:abstractNum w:abstractNumId="20" w15:restartNumberingAfterBreak="0">
    <w:nsid w:val="33697685"/>
    <w:multiLevelType w:val="multilevel"/>
    <w:tmpl w:val="3C54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608F3"/>
    <w:multiLevelType w:val="multilevel"/>
    <w:tmpl w:val="E4E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90A67B4"/>
    <w:multiLevelType w:val="multilevel"/>
    <w:tmpl w:val="88E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B6CD0"/>
    <w:multiLevelType w:val="multilevel"/>
    <w:tmpl w:val="0DDC3340"/>
    <w:name w:val="2007071614014442322377"/>
    <w:lvl w:ilvl="0">
      <w:start w:val="1"/>
      <w:numFmt w:val="upperLetter"/>
      <w:pStyle w:val="ListWithLetters"/>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6" w15:restartNumberingAfterBreak="0">
    <w:nsid w:val="447159C3"/>
    <w:multiLevelType w:val="hybridMultilevel"/>
    <w:tmpl w:val="C4184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86337D9"/>
    <w:multiLevelType w:val="hybridMultilevel"/>
    <w:tmpl w:val="AD3206C4"/>
    <w:lvl w:ilvl="0" w:tplc="11B0F566">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DA9631FC">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95D45E0"/>
    <w:multiLevelType w:val="hybridMultilevel"/>
    <w:tmpl w:val="33A0F482"/>
    <w:lvl w:ilvl="0" w:tplc="CAEA1364">
      <w:start w:val="1"/>
      <w:numFmt w:val="lowerLetter"/>
      <w:lvlText w:val="%1)"/>
      <w:lvlJc w:val="left"/>
      <w:pPr>
        <w:ind w:left="720" w:hanging="360"/>
      </w:pPr>
      <w:rPr>
        <w:rFonts w:ascii="Verdana" w:eastAsiaTheme="minorHAnsi" w:hAnsi="Verdana" w:cstheme="minorBidi" w:hint="default"/>
        <w:sz w:val="18"/>
        <w:szCs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AFC60B1"/>
    <w:multiLevelType w:val="multilevel"/>
    <w:tmpl w:val="628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700588"/>
    <w:multiLevelType w:val="hybridMultilevel"/>
    <w:tmpl w:val="7E76E968"/>
    <w:lvl w:ilvl="0" w:tplc="BC0EE3F0">
      <w:start w:val="1"/>
      <w:numFmt w:val="lowerLetter"/>
      <w:lvlText w:val="%1)"/>
      <w:lvlJc w:val="left"/>
      <w:pPr>
        <w:ind w:left="720" w:hanging="360"/>
      </w:pPr>
      <w:rPr>
        <w:rFonts w:ascii="Verdana" w:eastAsia="Times New Roman" w:hAnsi="Verdana"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EC60C13"/>
    <w:multiLevelType w:val="multilevel"/>
    <w:tmpl w:val="D13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955BC"/>
    <w:multiLevelType w:val="hybridMultilevel"/>
    <w:tmpl w:val="BB38D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2232AB"/>
    <w:multiLevelType w:val="hybridMultilevel"/>
    <w:tmpl w:val="F000E150"/>
    <w:lvl w:ilvl="0" w:tplc="0409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9041BD0"/>
    <w:multiLevelType w:val="hybridMultilevel"/>
    <w:tmpl w:val="8452DA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72782D10"/>
    <w:multiLevelType w:val="hybridMultilevel"/>
    <w:tmpl w:val="68B2D8F0"/>
    <w:lvl w:ilvl="0" w:tplc="40A6B140">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40" w15:restartNumberingAfterBreak="0">
    <w:nsid w:val="769C1A3A"/>
    <w:multiLevelType w:val="hybridMultilevel"/>
    <w:tmpl w:val="CD0E4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501136"/>
    <w:multiLevelType w:val="multilevel"/>
    <w:tmpl w:val="EAB0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C1B1C"/>
    <w:multiLevelType w:val="multilevel"/>
    <w:tmpl w:val="EE5A9B94"/>
    <w:lvl w:ilvl="0">
      <w:start w:val="1"/>
      <w:numFmt w:val="bullet"/>
      <w:pStyle w:val="ListWithCheckboxes"/>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43" w15:restartNumberingAfterBreak="0">
    <w:nsid w:val="7F326723"/>
    <w:multiLevelType w:val="multilevel"/>
    <w:tmpl w:val="49EEC4F8"/>
    <w:lvl w:ilvl="0">
      <w:start w:val="1"/>
      <w:numFmt w:val="bullet"/>
      <w:pStyle w:val="ListWithSymbols"/>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pStyle w:val="TakeTitle"/>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8"/>
  </w:num>
  <w:num w:numId="13">
    <w:abstractNumId w:val="17"/>
  </w:num>
  <w:num w:numId="14">
    <w:abstractNumId w:val="43"/>
  </w:num>
  <w:num w:numId="15">
    <w:abstractNumId w:val="42"/>
  </w:num>
  <w:num w:numId="16">
    <w:abstractNumId w:val="25"/>
  </w:num>
  <w:num w:numId="17">
    <w:abstractNumId w:val="36"/>
  </w:num>
  <w:num w:numId="18">
    <w:abstractNumId w:val="15"/>
  </w:num>
  <w:num w:numId="19">
    <w:abstractNumId w:val="31"/>
  </w:num>
  <w:num w:numId="20">
    <w:abstractNumId w:val="30"/>
  </w:num>
  <w:num w:numId="21">
    <w:abstractNumId w:val="22"/>
  </w:num>
  <w:num w:numId="22">
    <w:abstractNumId w:val="23"/>
  </w:num>
  <w:num w:numId="23">
    <w:abstractNumId w:val="37"/>
  </w:num>
  <w:num w:numId="24">
    <w:abstractNumId w:val="16"/>
  </w:num>
  <w:num w:numId="25">
    <w:abstractNumId w:val="26"/>
  </w:num>
  <w:num w:numId="26">
    <w:abstractNumId w:val="34"/>
  </w:num>
  <w:num w:numId="27">
    <w:abstractNumId w:val="35"/>
  </w:num>
  <w:num w:numId="28">
    <w:abstractNumId w:val="32"/>
  </w:num>
  <w:num w:numId="29">
    <w:abstractNumId w:val="12"/>
  </w:num>
  <w:num w:numId="30">
    <w:abstractNumId w:val="27"/>
  </w:num>
  <w:num w:numId="3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4"/>
  </w:num>
  <w:num w:numId="34">
    <w:abstractNumId w:val="28"/>
  </w:num>
  <w:num w:numId="35">
    <w:abstractNumId w:val="39"/>
  </w:num>
  <w:num w:numId="36">
    <w:abstractNumId w:val="40"/>
  </w:num>
  <w:num w:numId="37">
    <w:abstractNumId w:val="41"/>
  </w:num>
  <w:num w:numId="38">
    <w:abstractNumId w:val="24"/>
  </w:num>
  <w:num w:numId="39">
    <w:abstractNumId w:val="29"/>
  </w:num>
  <w:num w:numId="40">
    <w:abstractNumId w:val="20"/>
  </w:num>
  <w:num w:numId="41">
    <w:abstractNumId w:val="21"/>
  </w:num>
  <w:num w:numId="42">
    <w:abstractNumId w:val="18"/>
  </w:num>
  <w:num w:numId="43">
    <w:abstractNumId w:val="13"/>
  </w:num>
  <w:num w:numId="44">
    <w:abstractNumId w:val="33"/>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kmarkStyle.RecipientFormattedFullAddress" w:val="zOawRecipient"/>
    <w:docVar w:name="Date.Format.DigitLong" w:val="24. 08. 2015"/>
    <w:docVar w:name="Date.Format.DigitLong.dateValue" w:val="42101"/>
    <w:docVar w:name="Date.Format.DigitShort" w:val="07. 04. 2015"/>
    <w:docVar w:name="Date.Format.DigitShort.dateValue" w:val="42101"/>
    <w:docVar w:name="Date.Format.Long" w:val="06. 05. 2015"/>
    <w:docVar w:name="Date.Format.Long.dateValue" w:val="42101"/>
    <w:docVar w:name="OawAttachedTemplate" w:val="Geschäftsbrief.owt"/>
    <w:docVar w:name="OawBuiltInDocProps" w:val="&lt;OawBuiltInDocProps&gt;&lt;default profileUID=&quot;0&quot;&gt;&lt;word&gt;&lt;fileName&gt;&lt;/fileNam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word&gt;&lt;PDF&gt;&lt;fileName&gt;&lt;/fileNam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PDF&gt;&lt;/default&gt;&lt;/OawBuiltInDocProps&gt;_x000d_"/>
    <w:docVar w:name="OawCreatedWithOfficeatworkVersion" w:val="4.8 SP1 (4.8.482)"/>
    <w:docVar w:name="OawCreatedWithProjectID" w:val="deloittecom"/>
    <w:docVar w:name="OawCreatedWithProjectVersion" w:val="103"/>
    <w:docVar w:name="oawDefinitionTmpl" w:val="&lt;document&gt;&lt;OawBookmark name=&quot;RecipientFormattedFullAddress&quot;&gt;&lt;profile type=&quot;default&quot; UID=&quot;&quot; sameAsDefault=&quot;0&quot;&gt;&lt;documentProperty UID=&quot;2003080714212273705547&quot; dataSourceUID=&quot;prj.2004031513484256983218&quot;/&gt;&lt;type type=&quot;OawRecipient&quot;&gt;&lt;OawRecipient field=&quot;FormattedFullAddress&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Bookmark name=&quot;Text&quot;&gt;&lt;profile type=&quot;default&quot; UID=&quot;&quot; sameAsDefault=&quot;0&quot;&gt;&lt;/profile&gt;&lt;/OawBookmark&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DocProperty name=&quot;Organisation.Footer11&quot;&gt;&lt;profile type=&quot;default&quot; UID=&quot;&quot; sameAsDefault=&quot;0&quot;&gt;&lt;documentProperty UID=&quot;2002122011014149059130932&quot; dataSourceUID=&quot;prj.2003050916522158373536&quot;/&gt;&lt;type type=&quot;OawDatabase&quot;&gt;&lt;OawDatabase table=&quot;Data&quot; field=&quot;Footer11&quot;/&gt;&lt;/type&gt;&lt;/profile&gt;&lt;/OawDocProperty&gt;_x000d__x0009_&lt;OawDocProperty name=&quot;Organisation.Footer21&quot;&gt;&lt;profile type=&quot;default&quot; UID=&quot;&quot; sameAsDefault=&quot;0&quot;&gt;&lt;documentProperty UID=&quot;2002122011014149059130932&quot; dataSourceUID=&quot;prj.2003050916522158373536&quot;/&gt;&lt;type type=&quot;OawDatabase&quot;&gt;&lt;OawDatabase table=&quot;Data&quot; field=&quot;Footer21&quot;/&gt;&lt;/type&gt;&lt;/profile&gt;&lt;/OawDocProperty&gt;_x000d__x0009_&lt;OawDocProperty name=&quot;Organisation.Footer31&quot;&gt;&lt;profile type=&quot;default&quot; UID=&quot;&quot; sameAsDefault=&quot;0&quot;&gt;&lt;documentProperty UID=&quot;2002122011014149059130932&quot; dataSourceUID=&quot;prj.2003050916522158373536&quot;/&gt;&lt;type type=&quot;OawDatabase&quot;&gt;&lt;OawDatabase table=&quot;Data&quot; field=&quot;Footer31&quot;/&gt;&lt;/type&gt;&lt;/profile&gt;&lt;/OawDocProperty&gt;_x000d__x0009_&lt;OawDocProperty name=&quot;Organisation.Footer41&quot;&gt;&lt;profile type=&quot;default&quot; UID=&quot;&quot; sameAsDefault=&quot;0&quot;&gt;&lt;documentProperty UID=&quot;2002122011014149059130932&quot; dataSourceUID=&quot;prj.2003050916522158373536&quot;/&gt;&lt;type type=&quot;OawDatabase&quot;&gt;&lt;OawDatabase table=&quot;Data&quot; field=&quot;Footer41&quot;/&gt;&lt;/type&gt;&lt;/profile&gt;&lt;/OawDocProperty&gt;_x000d__x0009_&lt;OawDocProperty name=&quot;Organisation.Footer51&quot;&gt;&lt;profile type=&quot;default&quot; UID=&quot;&quot; sameAsDefault=&quot;0&quot;&gt;&lt;documentProperty UID=&quot;2002122011014149059130932&quot; dataSourceUID=&quot;prj.2003050916522158373536&quot;/&gt;&lt;type type=&quot;OawDatabase&quot;&gt;&lt;OawDatabase table=&quot;Data&quot; field=&quot;Footer51&quot;/&gt;&lt;/type&gt;&lt;/profile&gt;&lt;/OawDocProperty&gt;_x000d__x0009_&lt;OawDocProperty name=&quot;Organisation.Footer61&quot;&gt;&lt;profile type=&quot;default&quot; UID=&quot;&quot; sameAsDefault=&quot;0&quot;&gt;&lt;documentProperty UID=&quot;2002122011014149059130932&quot; dataSourceUID=&quot;prj.2003050916522158373536&quot;/&gt;&lt;type type=&quot;OawDatabase&quot;&gt;&lt;OawDatabase table=&quot;Data&quot; field=&quot;Footer61&quot;/&gt;&lt;/type&gt;&lt;/profile&gt;&lt;/OawDocProperty&gt;_x000d__x0009_&lt;OawDocProperty name=&quot;Organisation.Footer12&quot;&gt;&lt;profile type=&quot;default&quot; UID=&quot;&quot; sameAsDefault=&quot;0&quot;&gt;&lt;documentProperty UID=&quot;2002122011014149059130932&quot; dataSourceUID=&quot;prj.2003050916522158373536&quot;/&gt;&lt;type type=&quot;OawDatabase&quot;&gt;&lt;OawDatabase table=&quot;Data&quot; field=&quot;Footer12&quot;/&gt;&lt;/type&gt;&lt;/profile&gt;&lt;/OawDocProperty&gt;_x000d__x0009_&lt;OawDocProperty name=&quot;Organisation.Footer22&quot;&gt;&lt;profile type=&quot;default&quot; UID=&quot;&quot; sameAsDefault=&quot;0&quot;&gt;&lt;documentProperty UID=&quot;2002122011014149059130932&quot; dataSourceUID=&quot;prj.2003050916522158373536&quot;/&gt;&lt;type type=&quot;OawDatabase&quot;&gt;&lt;OawDatabase table=&quot;Data&quot; field=&quot;Footer22&quot;/&gt;&lt;/type&gt;&lt;/profile&gt;&lt;/OawDocProperty&gt;_x000d__x0009_&lt;OawDocProperty name=&quot;Organisation.Footer32&quot;&gt;&lt;profile type=&quot;default&quot; UID=&quot;&quot; sameAsDefault=&quot;0&quot;&gt;&lt;documentProperty UID=&quot;2002122011014149059130932&quot; dataSourceUID=&quot;prj.2003050916522158373536&quot;/&gt;&lt;type type=&quot;OawDatabase&quot;&gt;&lt;OawDatabase table=&quot;Data&quot; field=&quot;Footer32&quot;/&gt;&lt;/type&gt;&lt;/profile&gt;&lt;/OawDocProperty&gt;_x000d__x0009_&lt;OawDocProperty name=&quot;Organisation.Footer42&quot;&gt;&lt;profile type=&quot;default&quot; UID=&quot;&quot; sameAsDefault=&quot;0&quot;&gt;&lt;documentProperty UID=&quot;2002122011014149059130932&quot; dataSourceUID=&quot;prj.2003050916522158373536&quot;/&gt;&lt;type type=&quot;OawDatabase&quot;&gt;&lt;OawDatabase table=&quot;Data&quot; field=&quot;Footer42&quot;/&gt;&lt;/type&gt;&lt;/profile&gt;&lt;/OawDocProperty&gt;_x000d__x0009_&lt;OawDocProperty name=&quot;Organisation.Footer52&quot;&gt;&lt;profile type=&quot;default&quot; UID=&quot;&quot; sameAsDefault=&quot;0&quot;&gt;&lt;documentProperty UID=&quot;2002122011014149059130932&quot; dataSourceUID=&quot;prj.2003050916522158373536&quot;/&gt;&lt;type type=&quot;OawDatabase&quot;&gt;&lt;OawDatabase table=&quot;Data&quot; field=&quot;Footer52&quot;/&gt;&lt;/type&gt;&lt;/profile&gt;&lt;/OawDocProperty&gt;_x000d__x0009_&lt;OawDocProperty name=&quot;Organisation.Footer62&quot;&gt;&lt;profile type=&quot;default&quot; UID=&quot;&quot; sameAsDefault=&quot;0&quot;&gt;&lt;documentProperty UID=&quot;2002122011014149059130932&quot; dataSourceUID=&quot;prj.2003050916522158373536&quot;/&gt;&lt;type type=&quot;OawDatabase&quot;&gt;&lt;OawDatabase table=&quot;Data&quot; field=&quot;Footer62&quot;/&gt;&lt;/type&gt;&lt;/profile&gt;&lt;/OawDocProperty&gt;_x000d__x0009_&lt;OawDocProperty name=&quot;Organisation.Footer13&quot;&gt;&lt;profile type=&quot;default&quot; UID=&quot;&quot; sameAsDefault=&quot;0&quot;&gt;&lt;documentProperty UID=&quot;2002122011014149059130932&quot; dataSourceUID=&quot;prj.2003050916522158373536&quot;/&gt;&lt;type type=&quot;OawDatabase&quot;&gt;&lt;OawDatabase table=&quot;Data&quot; field=&quot;Footer13&quot;/&gt;&lt;/type&gt;&lt;/profile&gt;&lt;/OawDocProperty&gt;_x000d__x0009_&lt;OawDocProperty name=&quot;Organisation.Footer23&quot;&gt;&lt;profile type=&quot;default&quot; UID=&quot;&quot; sameAsDefault=&quot;0&quot;&gt;&lt;documentProperty UID=&quot;2002122011014149059130932&quot; dataSourceUID=&quot;prj.2003050916522158373536&quot;/&gt;&lt;type type=&quot;OawDatabase&quot;&gt;&lt;OawDatabase table=&quot;Data&quot; field=&quot;Footer23&quot;/&gt;&lt;/type&gt;&lt;/profile&gt;&lt;/OawDocProperty&gt;_x000d__x0009_&lt;OawDocProperty name=&quot;Organisation.Footer33&quot;&gt;&lt;profile type=&quot;default&quot; UID=&quot;&quot; sameAsDefault=&quot;0&quot;&gt;&lt;documentProperty UID=&quot;2002122011014149059130932&quot; dataSourceUID=&quot;prj.2003050916522158373536&quot;/&gt;&lt;type type=&quot;OawDatabase&quot;&gt;&lt;OawDatabase table=&quot;Data&quot; field=&quot;Footer33&quot;/&gt;&lt;/type&gt;&lt;/profile&gt;&lt;/OawDocProperty&gt;_x000d__x0009_&lt;OawDocProperty name=&quot;Organisation.Footer43&quot;&gt;&lt;profile type=&quot;default&quot; UID=&quot;&quot; sameAsDefault=&quot;0&quot;&gt;&lt;documentProperty UID=&quot;2002122011014149059130932&quot; dataSourceUID=&quot;prj.2003050916522158373536&quot;/&gt;&lt;type type=&quot;OawDatabase&quot;&gt;&lt;OawDatabase table=&quot;Data&quot; field=&quot;Footer43&quot;/&gt;&lt;/type&gt;&lt;/profile&gt;&lt;/OawDocProperty&gt;_x000d__x0009_&lt;OawDocProperty name=&quot;Organisation.Footer53&quot;&gt;&lt;profile type=&quot;default&quot; UID=&quot;&quot; sameAsDefault=&quot;0&quot;&gt;&lt;documentProperty UID=&quot;2002122011014149059130932&quot; dataSourceUID=&quot;prj.2003050916522158373536&quot;/&gt;&lt;type type=&quot;OawDatabase&quot;&gt;&lt;OawDatabase table=&quot;Data&quot; field=&quot;Footer53&quot;/&gt;&lt;/type&gt;&lt;/profile&gt;&lt;/OawDocProperty&gt;_x000d__x0009_&lt;OawDocProperty name=&quot;Organisation.Footer63&quot;&gt;&lt;profile type=&quot;default&quot; UID=&quot;&quot; sameAsDefault=&quot;0&quot;&gt;&lt;documentProperty UID=&quot;2002122011014149059130932&quot; dataSourceUID=&quot;prj.2003050916522158373536&quot;/&gt;&lt;type type=&quot;OawDatabase&quot;&gt;&lt;OawDatabase table=&quot;Data&quot; field=&quot;Footer63&quot;/&gt;&lt;/type&gt;&lt;/profile&gt;&lt;/OawDocProperty&gt;_x000d__x0009_&lt;OawDocProperty name=&quot;Organisation.Footer14&quot;&gt;&lt;profile type=&quot;default&quot; UID=&quot;&quot; sameAsDefault=&quot;0&quot;&gt;&lt;documentProperty UID=&quot;2002122011014149059130932&quot; dataSourceUID=&quot;prj.2003050916522158373536&quot;/&gt;&lt;type type=&quot;OawDatabase&quot;&gt;&lt;OawDatabase table=&quot;Data&quot; field=&quot;Footer14&quot;/&gt;&lt;/type&gt;&lt;/profile&gt;&lt;/OawDocProperty&gt;_x000d__x0009_&lt;OawDocProperty name=&quot;Organisation.Footer24&quot;&gt;&lt;profile type=&quot;default&quot; UID=&quot;&quot; sameAsDefault=&quot;0&quot;&gt;&lt;documentProperty UID=&quot;2002122011014149059130932&quot; dataSourceUID=&quot;prj.2003050916522158373536&quot;/&gt;&lt;type type=&quot;OawDatabase&quot;&gt;&lt;OawDatabase table=&quot;Data&quot; field=&quot;Footer24&quot;/&gt;&lt;/type&gt;&lt;/profile&gt;&lt;/OawDocProperty&gt;_x000d__x0009_&lt;OawDocProperty name=&quot;Organisation.Footer34&quot;&gt;&lt;profile type=&quot;default&quot; UID=&quot;&quot; sameAsDefault=&quot;0&quot;&gt;&lt;documentProperty UID=&quot;2002122011014149059130932&quot; dataSourceUID=&quot;prj.2003050916522158373536&quot;/&gt;&lt;type type=&quot;OawDatabase&quot;&gt;&lt;OawDatabase table=&quot;Data&quot; field=&quot;Footer34&quot;/&gt;&lt;/type&gt;&lt;/profile&gt;&lt;/OawDocProperty&gt;_x000d__x0009_&lt;OawDocProperty name=&quot;Organisation.Footer44&quot;&gt;&lt;profile type=&quot;default&quot; UID=&quot;&quot; sameAsDefault=&quot;0&quot;&gt;&lt;documentProperty UID=&quot;2002122011014149059130932&quot; dataSourceUID=&quot;prj.2003050916522158373536&quot;/&gt;&lt;type type=&quot;OawDatabase&quot;&gt;&lt;OawDatabase table=&quot;Data&quot; field=&quot;Footer44&quot;/&gt;&lt;/type&gt;&lt;/profile&gt;&lt;/OawDocProperty&gt;_x000d__x0009_&lt;OawDocProperty name=&quot;Organisation.Footer54&quot;&gt;&lt;profile type=&quot;default&quot; UID=&quot;&quot; sameAsDefault=&quot;0&quot;&gt;&lt;documentProperty UID=&quot;2002122011014149059130932&quot; dataSourceUID=&quot;prj.2003050916522158373536&quot;/&gt;&lt;type type=&quot;OawDatabase&quot;&gt;&lt;OawDatabase table=&quot;Data&quot; field=&quot;Footer54&quot;/&gt;&lt;/type&gt;&lt;/profile&gt;&lt;/OawDocProperty&gt;_x000d__x0009_&lt;OawDocProperty name=&quot;Organisation.Footer64&quot;&gt;&lt;profile type=&quot;default&quot; UID=&quot;&quot; sameAsDefault=&quot;0&quot;&gt;&lt;documentProperty UID=&quot;2002122011014149059130932&quot; dataSourceUID=&quot;prj.2003050916522158373536&quot;/&gt;&lt;type type=&quot;OawDatabase&quot;&gt;&lt;OawDatabase table=&quot;Data&quot; field=&quot;Footer64&quot;/&gt;&lt;/type&gt;&lt;/profile&gt;&lt;/OawDocProperty&gt;_x000d__x0009_&lt;OawDocProperty name=&quot;Organisation.Footer15&quot;&gt;&lt;profile type=&quot;default&quot; UID=&quot;&quot; sameAsDefault=&quot;0&quot;&gt;&lt;documentProperty UID=&quot;2002122011014149059130932&quot; dataSourceUID=&quot;prj.2003050916522158373536&quot;/&gt;&lt;type type=&quot;OawDatabase&quot;&gt;&lt;OawDatabase table=&quot;Data&quot; field=&quot;Footer15&quot;/&gt;&lt;/type&gt;&lt;/profile&gt;&lt;/OawDocProperty&gt;_x000d__x0009_&lt;OawDocProperty name=&quot;Organisation.Footer25&quot;&gt;&lt;profile type=&quot;default&quot; UID=&quot;&quot; sameAsDefault=&quot;0&quot;&gt;&lt;documentProperty UID=&quot;2002122011014149059130932&quot; dataSourceUID=&quot;prj.2003050916522158373536&quot;/&gt;&lt;type type=&quot;OawDatabase&quot;&gt;&lt;OawDatabase table=&quot;Data&quot; field=&quot;Footer25&quot;/&gt;&lt;/type&gt;&lt;/profile&gt;&lt;/OawDocProperty&gt;_x000d__x0009_&lt;OawDocProperty name=&quot;Organisation.Footer35&quot;&gt;&lt;profile type=&quot;default&quot; UID=&quot;&quot; sameAsDefault=&quot;0&quot;&gt;&lt;documentProperty UID=&quot;2002122011014149059130932&quot; dataSourceUID=&quot;prj.2003050916522158373536&quot;/&gt;&lt;type type=&quot;OawDatabase&quot;&gt;&lt;OawDatabase table=&quot;Data&quot; field=&quot;Footer35&quot;/&gt;&lt;/type&gt;&lt;/profile&gt;&lt;/OawDocProperty&gt;_x000d__x0009_&lt;OawDocProperty name=&quot;Organisation.Footer45&quot;&gt;&lt;profile type=&quot;default&quot; UID=&quot;&quot; sameAsDefault=&quot;0&quot;&gt;&lt;documentProperty UID=&quot;2002122011014149059130932&quot; dataSourceUID=&quot;prj.2003050916522158373536&quot;/&gt;&lt;type type=&quot;OawDatabase&quot;&gt;&lt;OawDatabase table=&quot;Data&quot; field=&quot;Footer45&quot;/&gt;&lt;/type&gt;&lt;/profile&gt;&lt;/OawDocProperty&gt;_x000d__x0009_&lt;OawDocProperty name=&quot;Organisation.Footer55&quot;&gt;&lt;profile type=&quot;default&quot; UID=&quot;&quot; sameAsDefault=&quot;0&quot;&gt;&lt;documentProperty UID=&quot;2002122011014149059130932&quot; dataSourceUID=&quot;prj.2003050916522158373536&quot;/&gt;&lt;type type=&quot;OawDatabase&quot;&gt;&lt;OawDatabase table=&quot;Data&quot; field=&quot;Footer55&quot;/&gt;&lt;/type&gt;&lt;/profile&gt;&lt;/OawDocProperty&gt;_x000d__x0009_&lt;OawDocProperty name=&quot;Organisation.Footer65&quot;&gt;&lt;profile type=&quot;default&quot; UID=&quot;&quot; sameAsDefault=&quot;0&quot;&gt;&lt;documentProperty UID=&quot;2002122011014149059130932&quot; dataSourceUID=&quot;prj.2003050916522158373536&quot;/&gt;&lt;type type=&quot;OawDatabase&quot;&gt;&lt;OawDatabase table=&quot;Data&quot; field=&quot;Footer65&quot;/&gt;&lt;/type&gt;&lt;/profile&gt;&lt;/OawDocProperty&gt;_x000d__x0009_&lt;OawDocProperty name=&quot;Contactperson.Initials&quot;&gt;&lt;profile type=&quot;default&quot; UID=&quot;&quot; sameAsDefault=&quot;0&quot;&gt;&lt;/profile&gt;&lt;/OawDocProperty&gt;_x000d__x0009_&lt;OawDocProperty name=&quot;CustomField.SonstigesStNr&quot;&gt;&lt;profile type=&quot;default&quot; UID=&quot;&quot; sameAsDefault=&quot;0&quot;&gt;&lt;documentProperty UID=&quot;2004112217333376588294&quot; dataSourceUID=&quot;prj.2004111209271974627605&quot;/&gt;&lt;type type=&quot;OawCustomFields&quot;&gt;&lt;OawCustomFields table=&quot;Data&quot; field=&quot;SonstigesStNr&quot;/&gt;&lt;/type&gt;&lt;/profile&gt;&lt;/OawDocProperty&gt;_x000d__x0009_&lt;OawDocProperty name=&quot;CustomField.SonstigesAufNr&quot;&gt;&lt;profile type=&quot;default&quot; UID=&quot;&quot; sameAsDefault=&quot;0&quot;&gt;&lt;documentProperty UID=&quot;2004112217333376588294&quot; dataSourceUID=&quot;prj.2004111209271974627605&quot;/&gt;&lt;type type=&quot;OawCustomFields&quot;&gt;&lt;OawCustomFields table=&quot;Data&quot; field=&quot;SonstigesAufNr&quot;/&gt;&lt;/type&gt;&lt;/profile&gt;&lt;/OawDocProperty&gt;_x000d__x0009_&lt;OawDocProperty name=&quot;CustomField.Sonstiges&quot;&gt;&lt;profile type=&quot;default&quot; UID=&quot;&quot; sameAsDefault=&quot;0&quot;&gt;&lt;documentProperty UID=&quot;2004112217333376588294&quot; dataSourceUID=&quot;prj.2004111209271974627605&quot;/&gt;&lt;type type=&quot;OawCustomFields&quot;&gt;&lt;OawCustomFields table=&quot;Data&quot; field=&quot;Sonstiges&quot;/&gt;&lt;/type&gt;&lt;/profile&gt;&lt;/OawDocProperty&gt;_x000d__x0009_&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OrganisationName2&quot;&gt;&lt;profile type=&quot;default&quot; UID=&quot;&quot; sameAsDefault=&quot;0&quot;&gt;&lt;documentProperty UID=&quot;2002122011014149059130932&quot; dataSourceUID=&quot;prj.2003050916522158373536&quot;/&gt;&lt;type type=&quot;OawDatabase&quot;&gt;&lt;OawDatabase table=&quot;Data&quot; field=&quot;OrganisationName2&quot;/&gt;&lt;/type&gt;&lt;/profile&gt;&lt;/OawDocProperty&gt;_x000d__x0009_&lt;OawDocProperty name=&quot;Organisation.OrganisationName3&quot;&gt;&lt;profile type=&quot;default&quot; UID=&quot;&quot; sameAsDefault=&quot;0&quot;&gt;&lt;documentProperty UID=&quot;2002122011014149059130932&quot; dataSourceUID=&quot;prj.2003050916522158373536&quot;/&gt;&lt;type type=&quot;OawDatabase&quot;&gt;&lt;OawDatabase table=&quot;Data&quot; field=&quot;OrganisationName3&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Organisation.IDName&quot;&gt;&lt;profile type=&quot;default&quot; UID=&quot;&quot; sameAsDefault=&quot;0&quot;&gt;&lt;documentProperty UID=&quot;2002122011014149059130932&quot; dataSourceUID=&quot;prj.2003050916522158373536&quot;/&gt;&lt;type type=&quot;OawDatabase&quot;&gt;&lt;OawDatabase table=&quot;Data&quot; field=&quot;IDName&quot;/&gt;&lt;/type&gt;&lt;/profile&gt;&lt;/OawDocProperty&gt;_x000d__x0009_&lt;OawDocProperty name=&quot;Doc.LCID&quot;&gt;&lt;profile type=&quot;default&quot; UID=&quot;&quot; sameAsDefault=&quot;0&quot;&gt;&lt;documentProperty UID=&quot;2003060614150123456789&quot; dataSourceUID=&quot;2003060614150123456789&quot;/&gt;&lt;type type=&quot;OawLanguage&quot;&gt;&lt;OawLanguage UID=&quot;Doc.LCID&quot;/&gt;&lt;/type&gt;&lt;/profile&gt;&lt;/OawDocProperty&gt;_x000d__x0009_&lt;OawDocProperty name=&quot;Organisation.Version&quot;&gt;&lt;profile type=&quot;default&quot; UID=&quot;&quot; sameAsDefault=&quot;0&quot;&gt;&lt;documentProperty UID=&quot;2002122011014149059130932&quot; dataSourceUID=&quot;prj.2003050916522158373536&quot;/&gt;&lt;type type=&quot;OawDatabase&quot;&gt;&lt;OawDatabase table=&quot;Data&quot; field=&quot;Version&quot;/&gt;&lt;/type&gt;&lt;/profile&gt;&lt;/OawDocProperty&gt;_x000d__x0009_&lt;OawDocProperty name=&quot;Organisation.UID&quot;&gt;&lt;profile type=&quot;default&quot; UID=&quot;&quot; sameAsDefault=&quot;0&quot;&gt;&lt;documentProperty UID=&quot;2002122011014149059130932&quot; dataSourceUID=&quot;prj.2003050916522158373536&quot;/&gt;&lt;type type=&quot;OawDatabase&quot;&gt;&lt;OawDatabase table=&quot;Data&quot; field=&quot;UID&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Country&quot;&gt;&lt;profile type=&quot;default&quot; UID=&quot;&quot; sameAsDefault=&quot;0&quot;&gt;&lt;documentProperty UID=&quot;2002122011014149059130932&quot; dataSourceUID=&quot;prj.2003050916522158373536&quot;/&gt;&lt;type type=&quot;OawDatabase&quot;&gt;&lt;OawDatabase table=&quot;Data&quot; field=&quot;Country&quot;/&gt;&lt;/type&gt;&lt;/profile&gt;&lt;/OawDocProperty&gt;_x000d__x0009_&lt;OawDocProperty name=&quot;Organisation.PLZCityPOBox&quot;&gt;&lt;profile type=&quot;default&quot; UID=&quot;&quot; sameAsDefault=&quot;0&quot;&gt;&lt;documentProperty UID=&quot;2002122011014149059130932&quot; dataSourceUID=&quot;prj.2003050916522158373536&quot;/&gt;&lt;type type=&quot;OawDatabase&quot;&gt;&lt;OawDatabase table=&quot;Data&quot; field=&quot;PLZCityPOBox&quot;/&gt;&lt;/type&gt;&lt;/profile&gt;&lt;/OawDocProperty&gt;_x000d__x0009_&lt;OawDocProperty name=&quot;Organisation.POBox&quot;&gt;&lt;profile type=&quot;default&quot; UID=&quot;&quot; sameAsDefault=&quot;0&quot;&gt;&lt;documentProperty UID=&quot;2002122011014149059130932&quot; dataSourceUID=&quot;prj.2003050916522158373536&quot;/&gt;&lt;type type=&quot;OawDatabase&quot;&gt;&lt;OawDatabase table=&quot;Data&quot; field=&quot;POBox&quot;/&gt;&lt;/type&gt;&lt;/profile&gt;&lt;/OawDocProperty&gt;_x000d__x0009_&lt;OawDocProperty name=&quot;Organisation.POBox&quot;&gt;&lt;profile type=&quot;default&quot; UID=&quot;&quot; sameAsDefault=&quot;0&quot;&gt;&lt;/profile&gt;&lt;/OawDocProperty&gt;_x000d__x0009_&lt;OawDocProperty name=&quot;Organisation.Country&quot;&gt;&lt;profile type=&quot;default&quot; UID=&quot;&quot; sameAsDefault=&quot;0&quot;&gt;&lt;/profile&gt;&lt;/OawDocProperty&gt;_x000d__x0009_&lt;OawDocProperty name=&quot;Organisation.POBox&quot;&gt;&lt;profile type=&quot;default&quot; UID=&quot;&quot; sameAsDefault=&quot;0&quot;&gt;&lt;/profile&gt;&lt;/OawDocProperty&gt;_x000d__x0009_&lt;OawDocProperty name=&quot;Organisation.PLZCityAddress&quot;&gt;&lt;profile type=&quot;default&quot; UID=&quot;&quot; sameAsDefault=&quot;0&quot;&gt;&lt;documentProperty UID=&quot;2002122011014149059130932&quot; dataSourceUID=&quot;prj.2003050916522158373536&quot;/&gt;&lt;type type=&quot;OawDatabase&quot;&gt;&lt;OawDatabase table=&quot;Data&quot; field=&quot;PLZCityAddress&quot;/&gt;&lt;/type&gt;&lt;/profile&gt;&lt;/OawDocProperty&gt;_x000d__x0009_&lt;OawDocProperty name=&quot;Organisation.Road&quot;&gt;&lt;profile type=&quot;default&quot; UID=&quot;&quot; sameAsDefault=&quot;0&quot;&gt;&lt;documentProperty UID=&quot;2002122011014149059130932&quot; dataSourceUID=&quot;prj.2003050916522158373536&quot;/&gt;&lt;type type=&quot;OawDatabase&quot;&gt;&lt;OawDatabase table=&quot;Data&quot; field=&quot;Road&quot;/&gt;&lt;/type&gt;&lt;/profile&gt;&lt;/OawDocProperty&gt;_x000d__x0009_&lt;OawDocProperty name=&quot;Organisation.OrganisationName3&quot;&gt;&lt;profile type=&quot;default&quot; UID=&quot;&quot; sameAsDefault=&quot;0&quot;&gt;&lt;/profile&gt;&lt;/OawDocProperty&gt;_x000d__x0009_&lt;OawDocProperty name=&quot;Organisation.Footer71&quot;&gt;&lt;profile type=&quot;default&quot; UID=&quot;&quot; sameAsDefault=&quot;0&quot;&gt;&lt;documentProperty UID=&quot;2002122011014149059130932&quot; dataSourceUID=&quot;prj.2003050916522158373536&quot;/&gt;&lt;type type=&quot;OawDatabase&quot;&gt;&lt;OawDatabase table=&quot;Data&quot; field=&quot;Footer71&quot;/&gt;&lt;/type&gt;&lt;/profile&gt;&lt;/OawDocProperty&gt;_x000d__x0009_&lt;OawDocProperty name=&quot;Organisation.Footer72&quot;&gt;&lt;profile type=&quot;default&quot; UID=&quot;&quot; sameAsDefault=&quot;0&quot;&gt;&lt;documentProperty UID=&quot;2002122011014149059130932&quot; dataSourceUID=&quot;prj.2003050916522158373536&quot;/&gt;&lt;type type=&quot;OawDatabase&quot;&gt;&lt;OawDatabase table=&quot;Data&quot; field=&quot;Footer72&quot;/&gt;&lt;/type&gt;&lt;/profile&gt;&lt;/OawDocProperty&gt;_x000d__x0009_&lt;OawDocProperty name=&quot;Organisation.Footer73&quot;&gt;&lt;profile type=&quot;default&quot; UID=&quot;&quot; sameAsDefault=&quot;0&quot;&gt;&lt;documentProperty UID=&quot;2002122011014149059130932&quot; dataSourceUID=&quot;prj.2003050916522158373536&quot;/&gt;&lt;type type=&quot;OawDatabase&quot;&gt;&lt;OawDatabase table=&quot;Data&quot; field=&quot;Footer73&quot;/&gt;&lt;/type&gt;&lt;/profile&gt;&lt;/OawDocProperty&gt;_x000d__x0009_&lt;OawDocProperty name=&quot;Organisation.Footer74&quot;&gt;&lt;profile type=&quot;default&quot; UID=&quot;&quot; sameAsDefault=&quot;0&quot;&gt;&lt;documentProperty UID=&quot;2002122011014149059130932&quot; dataSourceUID=&quot;prj.2003050916522158373536&quot;/&gt;&lt;type type=&quot;OawDatabase&quot;&gt;&lt;OawDatabase table=&quot;Data&quot; field=&quot;Footer74&quot;/&gt;&lt;/type&gt;&lt;/profile&gt;&lt;/OawDocProperty&gt;_x000d__x0009_&lt;OawDocProperty name=&quot;Organisation.Footer74&quot;&gt;&lt;profile type=&quot;default&quot; UID=&quot;&quot; sameAsDefault=&quot;0&quot;&gt;&lt;/profile&gt;&lt;/OawDocProperty&gt;_x000d__x0009_&lt;OawDocProperty name=&quot;Organisation.Footer75&quot;&gt;&lt;profile type=&quot;default&quot; UID=&quot;&quot; sameAsDefault=&quot;0&quot;&gt;&lt;documentProperty UID=&quot;2002122011014149059130932&quot; dataSourceUID=&quot;prj.2003050916522158373536&quot;/&gt;&lt;type type=&quot;OawDatabase&quot;&gt;&lt;OawDatabase table=&quot;Data&quot; field=&quot;Footer75&quot;/&gt;&lt;/type&gt;&lt;/profile&gt;&lt;/OawDocProperty&gt;_x000d__x0009_&lt;OawDocProperty name=&quot;zOawIntroduction.default&quot;&gt;&lt;profile type=&quot;default&quot; UID=&quot;&quot; sameAsDefault=&quot;0&quot;&gt;&lt;documentProperty UID=&quot;2003060614150123456789&quot; dataSourceUID=&quot;2003060614150123456789&quot;/&gt;&lt;type type=&quot;OawLanguage&quot;&gt;&lt;OawLanguage UID=&quot;zOawIntroduction.default&quot;/&gt;&lt;/type&gt;&lt;/profile&gt;&lt;/OawDocProperty&gt;_x000d__x0009_&lt;OawDocProperty name=&quot;zOawClosing.default&quot;&gt;&lt;profile type=&quot;default&quot; UID=&quot;&quot; sameAsDefault=&quot;0&quot;&gt;&lt;documentProperty UID=&quot;2003060614150123456789&quot; dataSourceUID=&quot;2003060614150123456789&quot;/&gt;&lt;type type=&quot;OawLanguage&quot;&gt;&lt;OawLanguage UID=&quot;zOawClosing.default&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lt;/document&gt;_x000d_"/>
    <w:docVar w:name="OawDistributionEnabled" w:val="&lt;empty/&gt;"/>
    <w:docVar w:name="OawDocProp.200212191811121321310321301031x" w:val="&lt;source&gt;&lt;Fields List=&quot;Name|DirectPhone|DirectFax|EMail&quot;/&gt;&lt;profile type=&quot;default&quot; UID=&quot;&quot; sameAsDefault=&quot;0&quot;&gt;&lt;OawDocProperty name=&quot;Contactperson.Name&quot; field=&quot;Name&quot;/&gt;&lt;OawDocProperty name=&quot;Contactperson.DirectPhone&quot; field=&quot;DirectPhone&quot;/&gt;&lt;OawDocProperty name=&quot;Contactperson.DirectFax&quot; field=&quot;DirectFax&quot;/&gt;&lt;OawDocProperty name=&quot;Contactperson.EMail&quot; field=&quot;EMail&quot;/&gt;&lt;/profile&gt;&lt;/source&gt;"/>
    <w:docVar w:name="OawDocProp.2002122010583847234010578" w:val="&lt;source&gt;&lt;Fields List=&quot;Name&quot;/&gt;&lt;profile type=&quot;default&quot; UID=&quot;&quot; sameAsDefault=&quot;0&quot;&gt;&lt;OawDocProperty name=&quot;Signature1.Name&quot; field=&quot;Name&quot;/&gt;&lt;/profile&gt;&lt;/source&gt;"/>
    <w:docVar w:name="OawDocProp.2002122011014149059130932" w:val="&lt;source&gt;&lt;Fields List=&quot;Footer11|Footer21|Footer31|Footer41|Footer51|Footer61|Footer12|Footer22|Footer32|Footer42|Footer52|Footer62|Footer13|Footer23|Footer33|Footer43|Footer53|Footer63|Footer14|Footer24|Footer34|Footer44|Footer54|Footer64|Footer15|Footer25|Footer35|Footer45|Footer55|Footer65|Organisation|OrganisationName2|OrganisationName3|IDName|Version|UID|Internet|Fax|Telefon|Country|PLZCityPOBox|POBox|PLZCityAddress|Road|Footer71|Footer72|Footer73|Footer74|Footer75&quot;/&gt;&lt;profile type=&quot;default&quot; UID=&quot;&quot; sameAsDefault=&quot;0&quot;&gt;&lt;OawDocProperty name=&quot;Organisation.Footer11&quot; field=&quot;Footer11&quot;/&gt;&lt;OawDocProperty name=&quot;Organisation.Footer21&quot; field=&quot;Footer21&quot;/&gt;&lt;OawDocProperty name=&quot;Organisation.Footer31&quot; field=&quot;Footer31&quot;/&gt;&lt;OawDocProperty name=&quot;Organisation.Footer41&quot; field=&quot;Footer41&quot;/&gt;&lt;OawDocProperty name=&quot;Organisation.Footer51&quot; field=&quot;Footer51&quot;/&gt;&lt;OawDocProperty name=&quot;Organisation.Footer61&quot; field=&quot;Footer61&quot;/&gt;&lt;OawDocProperty name=&quot;Organisation.Footer12&quot; field=&quot;Footer12&quot;/&gt;&lt;OawDocProperty name=&quot;Organisation.Footer22&quot; field=&quot;Footer22&quot;/&gt;&lt;OawDocProperty name=&quot;Organisation.Footer32&quot; field=&quot;Footer32&quot;/&gt;&lt;OawDocProperty name=&quot;Organisation.Footer42&quot; field=&quot;Footer42&quot;/&gt;&lt;OawDocProperty name=&quot;Organisation.Footer52&quot; field=&quot;Footer52&quot;/&gt;&lt;OawDocProperty name=&quot;Organisation.Footer62&quot; field=&quot;Footer62&quot;/&gt;&lt;OawDocProperty name=&quot;Organisation.Footer13&quot; field=&quot;Footer13&quot;/&gt;&lt;OawDocProperty name=&quot;Organisation.Footer23&quot; field=&quot;Footer23&quot;/&gt;&lt;OawDocProperty name=&quot;Organisation.Footer33&quot; field=&quot;Footer33&quot;/&gt;&lt;OawDocProperty name=&quot;Organisation.Footer43&quot; field=&quot;Footer43&quot;/&gt;&lt;OawDocProperty name=&quot;Organisation.Footer53&quot; field=&quot;Footer53&quot;/&gt;&lt;OawDocProperty name=&quot;Organisation.Footer63&quot; field=&quot;Footer63&quot;/&gt;&lt;OawDocProperty name=&quot;Organisation.Footer14&quot; field=&quot;Footer14&quot;/&gt;&lt;OawDocProperty name=&quot;Organisation.Footer24&quot; field=&quot;Footer24&quot;/&gt;&lt;OawDocProperty name=&quot;Organisation.Footer34&quot; field=&quot;Footer34&quot;/&gt;&lt;OawDocProperty name=&quot;Organisation.Footer44&quot; field=&quot;Footer44&quot;/&gt;&lt;OawDocProperty name=&quot;Organisation.Footer54&quot; field=&quot;Footer54&quot;/&gt;&lt;OawDocProperty name=&quot;Organisation.Footer64&quot; field=&quot;Footer64&quot;/&gt;&lt;OawDocProperty name=&quot;Organisation.Footer15&quot; field=&quot;Footer15&quot;/&gt;&lt;OawDocProperty name=&quot;Organisation.Footer25&quot; field=&quot;Footer25&quot;/&gt;&lt;OawDocProperty name=&quot;Organisation.Footer35&quot; field=&quot;Footer35&quot;/&gt;&lt;OawDocProperty name=&quot;Organisation.Footer45&quot; field=&quot;Footer45&quot;/&gt;&lt;OawDocProperty name=&quot;Organisation.Footer55&quot; field=&quot;Footer55&quot;/&gt;&lt;OawDocProperty name=&quot;Organisation.Footer65&quot; field=&quot;Footer65&quot;/&gt;&lt;OawDocProperty name=&quot;Organisation.Organisation&quot; field=&quot;Organisation&quot;/&gt;&lt;OawDocProperty name=&quot;Organisation.OrganisationName2&quot; field=&quot;OrganisationName2&quot;/&gt;&lt;OawDocProperty name=&quot;Organisation.OrganisationName3&quot; field=&quot;OrganisationName3&quot;/&gt;&lt;OawDocProperty name=&quot;Organisation.IDName&quot; field=&quot;IDName&quot;/&gt;&lt;OawDocProperty name=&quot;Organisation.Version&quot; field=&quot;Version&quot;/&gt;&lt;OawDocProperty name=&quot;Organisation.UID&quot; field=&quot;UID&quot;/&gt;&lt;OawDocProperty name=&quot;Organisation.Internet&quot; field=&quot;Internet&quot;/&gt;&lt;OawDocProperty name=&quot;Organisation.Fax&quot; field=&quot;Fax&quot;/&gt;&lt;OawDocProperty name=&quot;Organisation.Telefon&quot; field=&quot;Telefon&quot;/&gt;&lt;OawDocProperty name=&quot;Organisation.Country&quot; field=&quot;Country&quot;/&gt;&lt;OawDocProperty name=&quot;Organisation.PLZCityPOBox&quot; field=&quot;PLZCityPOBox&quot;/&gt;&lt;OawDocProperty name=&quot;Organisation.POBox&quot; field=&quot;POBox&quot;/&gt;&lt;OawDocProperty name=&quot;Organisation.PLZCityAddress&quot; field=&quot;PLZCityAddress&quot;/&gt;&lt;OawDocProperty name=&quot;Organisation.Road&quot; field=&quot;Road&quot;/&gt;&lt;OawDocProperty name=&quot;Organisation.Footer71&quot; field=&quot;Footer71&quot;/&gt;&lt;OawDocProperty name=&quot;Organisation.Footer72&quot; field=&quot;Footer72&quot;/&gt;&lt;OawDocProperty name=&quot;Organisation.Footer73&quot; field=&quot;Footer73&quot;/&gt;&lt;OawDocProperty name=&quot;Organisation.Footer74&quot; field=&quot;Footer74&quot;/&gt;&lt;OawDocProperty name=&quot;Organisation.Footer75&quot; field=&quot;Footer75&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LCID&quot; field=&quot;Doc.LCID&quot;/&gt;&lt;OawDocProperty name=&quot;zOawIntroduction.default&quot; field=&quot;zOawIntroduction.default&quot;/&gt;&lt;OawDocProperty name=&quot;zOawClosing.default&quot; field=&quot;zOawClosing.default&quot;/&gt;&lt;/profile&gt;&lt;/source&gt;"/>
    <w:docVar w:name="OawDocProp.2003061115381095709037" w:val="&lt;source&gt;&lt;Fields List=&quot;Name&quot;/&gt;&lt;profile type=&quot;default&quot; UID=&quot;&quot; sameAsDefault=&quot;0&quot;&gt;&lt;OawDocProperty name=&quot;Signature2.Name&quot; field=&quot;Name&quot;/&gt;&lt;/profile&gt;&lt;/source&gt;"/>
    <w:docVar w:name="OawDocProp.2003080714212273705547" w:val="&lt;source&gt;&lt;Fields List=&quot;FormattedFullAddress|EMail&quot;/&gt;&lt;profile type=&quot;default&quot; UID=&quot;&quot; sameAsDefault=&quot;0&quot;&gt;&lt;OawBookmark name=&quot;RecipientFormattedFullAddress&quot; field=&quot;FormattedFullAddress&quot;/&gt;&lt;OawDocProperty name=&quot;Recipient.EMail&quot; field=&quot;EMail&quot;/&gt;&lt;/profile&gt;&lt;/source&gt;"/>
    <w:docVar w:name="OawDocProp.2004112217333376588294" w:val="&lt;source&gt;&lt;Fields List=&quot;SonstigesStNr|SonstigesAufNr|Sonstiges&quot;/&gt;&lt;profile type=&quot;default&quot; UID=&quot;&quot; sameAsDefault=&quot;0&quot;&gt;&lt;OawDocProperty name=&quot;CustomField.SonstigesStNr&quot; field=&quot;SonstigesStNr&quot;/&gt;&lt;OawDocProperty name=&quot;CustomField.SonstigesAufNr&quot; field=&quot;SonstigesAufNr&quot;/&gt;&lt;OawDocProperty name=&quot;CustomField.Sonstiges&quot; field=&quot;Sonstiges&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3080714212273705547&quot; EntryUID=&quot;2016071109052393572506&quot;&gt;&lt;Field Name=&quot;UID&quot; Value=&quot;2016071109052393572506&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Gigaset Communications GmbH&amp;#xA;Frau Melanie Kunk&amp;#xA;Frankenstraße 2&amp;#xA;46395 Bochol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quot;/&gt;&lt;Field Name=&quot;Closing&quot; Value=&quot;Mit freundlichen Grüßen&quot;/&gt;&lt;Field Name=&quot;FormattedFullAddress&quot; Value=&quot;&amp;lt;Text Style=&amp;quot;zOawRecipient&amp;quot;&amp;gt;Gigaset Communications GmbH&amp;#xA;Frau Melanie Kunk&amp;#xA;Frankenstraße 2&amp;#xA;46395 Bocholt&amp;lt;/Text&amp;gt;&quot;/&gt;&lt;Field Name=&quot;CompleteAddressImported&quot; Value=&quot;&quot;/&gt;&lt;/DocProp&gt;&lt;DocProp UID=&quot;2002122011014149059130932&quot; EntryUID=&quot;2015052712400415828151&quot;&gt;&lt;Field Name=&quot;UID&quot; Value=&quot;2015052712400415828151&quot;/&gt;&lt;Field Name=&quot;IDName&quot; Value=&quot;Deloitte, Düsseldorf&quot;/&gt;&lt;Field Name=&quot;Organisation&quot; Value=&quot;Deloitte&quot;/&gt;&lt;Field Name=&quot;OrganisationName2&quot; Value=&quot;GmbH&quot;/&gt;&lt;Field Name=&quot;OrganisationName3&quot; Value=&quot;Wirtschaftsprüfungsgesellschaft&quot;/&gt;&lt;Field Name=&quot;Version&quot; Value=&quot;1&quot;/&gt;&lt;Field Name=&quot;Road&quot; Value=&quot;Schwannstraße 6&quot;/&gt;&lt;Field Name=&quot;POBox&quot; Value=&quot;Postfach 30 02 26&quot;/&gt;&lt;Field Name=&quot;Telefon&quot; Value=&quot;+49 (0)211 8772 01&quot;/&gt;&lt;Field Name=&quot;PLZCityAddress&quot; Value=&quot;40476 Düsseldorf&quot;/&gt;&lt;Field Name=&quot;PLZCityPOBox&quot; Value=&quot;40402 Düsseldorf&quot;/&gt;&lt;Field Name=&quot;Fax&quot; Value=&quot;+49 (0)211 8772 2277&quot;/&gt;&lt;Field Name=&quot;Country&quot; Value=&quot;Deutschland&quot;/&gt;&lt;Field Name=&quot;Internet&quot; Value=&quot;www.deloitte.com/de&quot;/&gt;&lt;Field Name=&quot;Footer11&quot; Value=&quot;Sitz der Gesellschaft:&quot;/&gt;&lt;Field Name=&quot;Footer21&quot; Value=&quot;München&quot;/&gt;&lt;Field Name=&quot;Footer31&quot; Value=&quot;Amtsgericht München&quot;/&gt;&lt;Field Name=&quot;Footer41&quot; Value=&quot;HRB 83442&quot;/&gt;&lt;Field Name=&quot;Footer51&quot; Value=&quot;Vorsitzender des Aufsichtsrats:&quot;/&gt;&lt;Field Name=&quot;Footer61&quot; Value=&quot;Prof. (em.) Dr. Dr. h.c. Wolfgang Ballwieser&quot;/&gt;&lt;Field Name=&quot;Footer71&quot; Value=&quot;&quot;/&gt;&lt;Field Name=&quot;Footer12&quot; Value=&quot;Geschäftsführer:&quot;/&gt;&lt;Field Name=&quot;Footer22&quot; Value=&quot;WP/StB Prof. Dr. Martin Plendl&quot;/&gt;&lt;Field Name=&quot;Footer32&quot; Value=&quot;(Vorsitzender)&quot;/&gt;&lt;Field Name=&quot;Footer42&quot; Value=&quot;WP/StB Prof. Dr. Frank Beine&quot;/&gt;&lt;Field Name=&quot;Footer52&quot; Value=&quot;WP/FCA Adrian Crampton&quot;/&gt;&lt;Field Name=&quot;Footer62&quot; Value=&quot;StB Marion Döhle&quot;/&gt;&lt;Field Name=&quot;Footer72&quot; Value=&quot;StB Marion Döhle&quot;/&gt;&lt;Field Name=&quot;Footer13&quot; Value=&quot;WP/StB Heiner Kompenhans&quot;/&gt;&lt;Field Name=&quot;Footer23&quot; Value=&quot;WP/StB Lutz Meyer&quot;/&gt;&lt;Field Name=&quot;Footer33&quot; Value=&quot;Christopher Nürk&quot;/&gt;&lt;Field Name=&quot;Footer43&quot; Value=&quot;WP Fred Strottmann&quot;/&gt;&lt;Field Name=&quot;Footer53&quot; Value=&quot;WP/StB Jörg Tesch&quot;/&gt;&lt;Field Name=&quot;Footer63&quot; Value=&quot;RA/StB Prof. Dr. Felix Wurm&quot;/&gt;&lt;Field Name=&quot;Footer73&quot; Value=&quot;WP/StB Reinhard Scharpenberg&quot;/&gt;&lt;Field Name=&quot;Footer14&quot; Value=&quot;&quot;/&gt;&lt;Field Name=&quot;Footer24&quot; Value=&quot;Christopher Nürk&quot;/&gt;&lt;Field Name=&quot;Footer34&quot; Value=&quot;WP Fred Strottmann&quot;/&gt;&lt;Field Name=&quot;Footer44&quot; Value=&quot;WP/StB Jörg Tesch&quot;/&gt;&lt;Field Name=&quot;Footer54&quot; Value=&quot;RA/StB Prof. Dr. Felix Wurm&quot;/&gt;&lt;Field Name=&quot;Footer64&quot; Value=&quot;RA/StB Prof. Dr. Felix Wurm&quot;/&gt;&lt;Field Name=&quot;Footer74&quot; Value=&quot;&quot;/&gt;&lt;Field Name=&quot;Footer15&quot; Value=&quot;&quot;/&gt;&lt;Field Name=&quot;Footer25&quot; Value=&quot;&quot;/&gt;&lt;Field Name=&quot;Footer35&quot; Value=&quot;&quot;/&gt;&lt;Field Name=&quot;Footer45&quot; Value=&quot;&quot;/&gt;&lt;Field Name=&quot;Footer55&quot; Value=&quot;&quot;/&gt;&lt;Field Name=&quot;Footer65&quot; Value=&quot;&quot;/&gt;&lt;Field Name=&quot;Footer75&quot; Value=&quot;&quot;/&gt;&lt;Field Name=&quot;WdA4LogoColorPortrait&quot; Value=&quot;%Logos%\Deloitte_color.520.97.emf&quot;/&gt;&lt;Field Name=&quot;WdA4LogoBlackWhitePortrait&quot; Value=&quot;%Logos%\Deloitte_grayscale.520.97.emf&quot;/&gt;&lt;Field Name=&quot;WdA4LogoColorQuer&quot; Value=&quot;%Logos%\Deloitte_color.520.97.emf&quot;/&gt;&lt;Field Name=&quot;WdA4LogoBlackWhiteQuer&quot; Value=&quot;%Logos%\Deloitte_grayscale.520.97.emf&quot;/&gt;&lt;Field Name=&quot;WdA4LogoColorPortraitPageN&quot; Value=&quot;%Logos%\Deloitte_color.320.60.emf&quot;/&gt;&lt;Field Name=&quot;WdA4LogoBlackWhitePortraitPageN&quot; Value=&quot;%Logos%\Deloitte_grayscale.320.60.emf&quot;/&gt;&lt;Field Name=&quot;WdA4LogoColorQuerPageN&quot; Value=&quot;%Logos%\Deloitte_color.320.60.emf&quot;/&gt;&lt;Field Name=&quot;WdA4LogoBlackWhiteQuerPageN&quot; Value=&quot;%Logos%\Deloitte_grayscale.320.60.emf&quot;/&gt;&lt;Field Name=&quot;OlLogoSignature&quot; Value=&quot;%Logos%\Ol_Logo_Deloitte.jpg&quot;/&gt;&lt;Field Name=&quot;PpThemesDefault&quot; Value=&quot;%Themes%\Deloitte Brand Theme.thmx&quot;/&gt;&lt;Field Name=&quot;PpThemesPresentation&quot; Value=&quot;%Themes%\Sales.thmx|%Themes%\Sales_2.thmx|%Themes%\Sales_3.thmx;%Themes%\Accounting.thmx;%Themes%\Finance.thmx;%Themes%\HR.thmx;%Themes%\IT.thmx;%Themes%\Legal.thmx;%Themes%\Marketing.thmx;%Themes%\RD.thmx;%Themes%\Corporate.thmx&quot;/&gt;&lt;Field Name=&quot;PpThemesSlide&quot; Value=&quot;%Themes%\Sales.thmx|%Themes%\Sales_2.thmx|%Themes%\Sales_3.thmx;%Themes%\Accounting.thmx;%Themes%\Finance.thmx;%Themes%\HR.thmx;%Themes%\IT.thmx;%Themes%\Legal.thmx;%Themes%\Marketing.thmx;%Themes%\RD.thmx;%Themes%\Corporate.thmx&quot;/&gt;&lt;Field Name=&quot;PpThemesObject&quot; Value=&quot;%Themes%\Sales.thmx|%Themes%\Sales_2.thmx|%Themes%\Sales_3.thmx;%Themes%\Accounting.thmx;%Themes%\Finance.thmx;%Themes%\HR.thmx;%Themes%\IT.thmx;%Themes%\Legal.thmx;%Themes%\Marketing.thmx;%Themes%\RD.thmx;%Themes%\Corporate.thmx&quot;/&gt;&lt;Field Name=&quot;PpLogoTitleSlides169&quot; Value=&quot;%Logos%\PP_TitleSlide169_Deloitte.png&quot;/&gt;&lt;Field Name=&quot;PpLogoContentSlides169&quot; Value=&quot;%Logos%\PP_ContentSlide169_Deloitte.png&quot;/&gt;&lt;/DocProp&gt;&lt;DocProp UID=&quot;2006040509495284662868&quot; EntryUID=&quot;2003121817293296325874&quot;&gt;&lt;Field Name=&quot;UID&quot; Value=&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DocProp&gt;&lt;DocProp UID=&quot;200212191811121321310321301031x&quot; EntryUID=&quot;2003121817293296325874&quot;&gt;&lt;Field Name=&quot;UID&quot; Value=&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DocProp&gt;&lt;DocProp UID=&quot;2002122010583847234010578&quot; EntryUID=&quot;2016071109125800376379&quot;&gt;&lt;Field Name=&quot;UID&quot; Value=&quot;2016071109125800376379&quot;/&gt;&lt;Field Name=&quot;IDName&quot; Value=&quot;Unterzeichn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DocProp&gt;&lt;DocProp UID=&quot;2003061115381095709037&quot; EntryUID=&quot;2016071109125800376379&quot;&gt;&lt;Field Name=&quot;UID&quot; Value=&quot;2016071109125800376379&quot;/&gt;&lt;Field Name=&quot;IDName&quot; Value=&quot;Unterzeichn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DocProp&gt;&lt;DocProp UID=&quot;2004112217290390304928&quot; EntryUID=&quot;2003121817293296325874&quot;&gt;&lt;Field Name=&quot;UID&quot; Value=&quot;2003121817293296325874&quot;/&gt;&lt;/DocProp&gt;&lt;DocProp UID=&quot;2009082513331568340343&quot; EntryUID=&quot;2003121817293296325874&quot;&gt;&lt;Field Name=&quot;UID&quot; Value=&quot;2003121817293296325874&quot;/&gt;&lt;/DocProp&gt;&lt;DocProp UID=&quot;2004112217333376588294&quot; EntryUID=&quot;2004123010144120300001&quot;&gt;&lt;Field Name=&quot;UID&quot; Value=&quot;2004123010144120300001&quot;/&gt;&lt;Field Name=&quot;SonstigesStNr&quot; Value=&quot;&quot;/&gt;&lt;Field Name=&quot;SonstigesAufNr&quot; Value=&quot;&quot;/&gt;&lt;Field Name=&quot;Sonstiges&quot; Value=&quot;&quot;/&gt;&lt;/DocProp&gt;&lt;/DocProps&gt;_x000d_"/>
    <w:docVar w:name="OawDocumentLanguageID" w:val="1031"/>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9&quot;/&gt;_x000d_&lt;Item Type=&quot;Button&quot; IDName=&quot;Italic&quot;  Icon=&quot;3114&quot; Label=&quot;&amp;lt;translate&amp;gt;Style.Italic&amp;lt;/translate&amp;gt;&quot; Command=&quot;StyleApply&quot; Parameter=&quot;Italic&quot;/&gt;_x000d_&lt;Item Type=&quot;Button&quot; IDName=&quot;Description&quot;  Icon=&quot;3114&quot; Label=&quot;&amp;lt;translate&amp;gt;Style.Description&amp;lt;/translate&amp;gt;&quot; Command=&quot;StyleApply&quot; Parameter=&quot;Description&quot;/&gt;_x000d_&lt;/Item&gt;_x000d_&lt;Item Type=&quot;SubMenu&quot; IDName=&quot;StructureStyles&quot;&gt;_x000d_&lt;Item Type=&quot;Button&quot; IDName=&quot;DocumentType&quot; Icon=&quot;3546&quot; Label=&quot;&amp;lt;translate&amp;gt;Style.DocumentType&amp;lt;/translate&amp;gt;&quot; Command=&quot;StyleApply&quot; Parameter=&quot;DocumentType&quot;/&gt;_x000d_&lt;Item Type=&quot;Button&quot; IDName=&quot;Subject&quot; Icon=&quot;3546&quot; Label=&quot;&amp;lt;translate&amp;gt;Style.Subject&amp;lt;/translate&amp;gt;&quot; Command=&quot;StyleApply&quot; Parameter=&quot;Subject&quot;/&gt;_x000d_&lt;Item Type=&quot;Button&quot; IDName=&quot;Title&quot; Icon=&quot;3546&quot; Label=&quot;&amp;lt;translate&amp;gt;Style.Title&amp;lt;/translate&amp;gt;&quot; Command=&quot;StyleApply&quot; Parameter=&quot;-63&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Separator&quot; Icon=&quot;3546&quot; Label=&quot;&amp;lt;translate&amp;gt;Style.Separator&amp;lt;/translate&amp;gt;&quot; Command=&quot;StyleApply&quot; Parameter=&quot;Separator&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600&quot; Icon=&quot;3546&quot; Label=&quot;&amp;lt;translate&amp;gt;Style.Topic600&amp;lt;/translate&amp;gt;&quot; Command=&quot;StyleApply&quot; Parameter=&quot;Topic60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600Line&quot; Icon=&quot;3546&quot; Label=&quot;&amp;lt;translate&amp;gt;Style.Topic600Line&amp;lt;/translate&amp;gt;&quot; Command=&quot;StyleApply&quot; Parameter=&quot;Topic60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Letters&quot; Icon=&quot;3546&quot; Label=&quot;&amp;lt;translate&amp;gt;Style.ListWithLetters&amp;lt;/translate&amp;gt;&quot; Command=&quot;StyleApply&quot; Parameter=&quot;ListWithLetters&quot;/&gt;_x000d_&lt;Item Type=&quot;Button&quot; IDName=&quot;ListWithNumbers&quot; Icon=&quot;3546&quot; Label=&quot;&amp;lt;translate&amp;gt;Style.ListWithNumbers&amp;lt;/translate&amp;gt;&quot; Command=&quot;StyleApply&quot; Parameter=&quot;ListWithNumbers&quot;/&gt;_x000d_&lt;Item Type=&quot;Button&quot; IDName=&quot;ListWithCheckBoxes&quot; Icon=&quot;3546&quot; Label=&quot;&amp;lt;translate&amp;gt;Style.ListWithCheckBoxes&amp;lt;/translate&amp;gt;&quot; Command=&quot;StyleApply&quot; Parameter=&quot;ListWithCheckBoxes&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OawOMS&gt;_x000d_"/>
    <w:docVar w:name="oawPaperSize" w:val="7"/>
    <w:docVar w:name="OawProjectID" w:val="deloittecom"/>
    <w:docVar w:name="OawRecipients" w:val="&lt;Recipients&gt;&lt;Recipient&gt;&lt;UID&gt;2016071109052393572506&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Gigaset Communications GmbH_x000d_Frau Melanie Kunk_x000d_Frankenstraße 2_x000d_46395 Bocholt&lt;/CompleteAddress&gt;&lt;AddressSingleLine&gt;&lt;/AddressSingleLine&gt;&lt;Telephone&gt;&lt;/Telephone&gt;&lt;Fax&gt;&lt;/Fax&gt;&lt;EMail&gt;&lt;/EMail&gt;&lt;CopyTo&gt;&lt;/CopyTo&gt;&lt;Introduction&gt;Sehr geehrte&lt;/Introduction&gt;&lt;Closing&gt;Mit freundlichen Grüßen&lt;/Closing&gt;&lt;FormattedFullAddress&gt;&amp;lt;Text Style=&quot;zOawRecipient&quot;&amp;gt;Gigaset Communications GmbH_x000d_Frau Melanie Kunk_x000d_Frankenstraße 2_x000d_46395 Bocholt&amp;lt;/Text&amp;gt;&lt;/FormattedFullAddress&gt;&lt;CompleteAddressImported&gt;&lt;/CompleteAddressImported&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lectedSource.2009082513331568340343" w:val="&lt;empty/&gt;"/>
    <w:docVar w:name="OawTemplateProperties" w:val="password:=&lt;Semicolon/&gt;MnO`rrvnqc.=;jumpToFirstField:=1;dotReverenceRemove:=1;resizeA4Letter:=0;unpdateDocPropsOnNewOnly:=0;showAllNoteItems:=0;CharCodeChecked:=;CharCodeUnchecked:=;WizardSteps:=0|1|2|4;DocumentTitle:=&lt;translate&gt;Template.Letter&lt;/translate&gt;;DisplayName:=&lt;translate&gt;Template.Letter&lt;/translate&gt;;ID:=;protectionType:=-1;"/>
    <w:docVar w:name="OawTemplatePropertiesXML" w:val="&lt;?xml version=&quot;1.0&quot;?&gt;_x000d_&lt;TemplateProperties&gt;&lt;RecipientFields&gt;&lt;Field UID=&quot;2008091113140639498668&quot; Label=&quot;&quot;/&gt;&lt;Field UID=&quot;2004031514011258946758&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 Style=&quot;Enclosures First Line&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 First Line&quot;/&gt;_x000d_&lt;/TemplPropsStm&gt;"/>
    <w:docVar w:name="officeatworkWordMasterTemplateConfiguration" w:val="&lt;!--Created with officeatwork--&gt;_x000d__x000a_&lt;WordMasterTemplateConfiguration&gt;_x000d__x000a_  &lt;LayoutSets&gt;_x000d__x000a_    &lt;LayoutSet IdName=&quot;allPages&quot; Label=&quot;allPages&quot; IsSelected=&quot;false&quot; IsExpanded=&quot;true&quot;&gt;_x000d__x000a_      &lt;PageSetups&gt;_x000d__x000a_        &lt;PageSetup IdName=&quot;A4Portrait&quot; Label=&quot;A4Portrait&quot; PaperSize=&quot;A4&quot; Orientation=&quot;Portrait&quot; IsSelected=&quot;true&quot;&gt;_x000d__x000a_          &lt;TopMargin Unit=&quot;cm&quot;&gt;5&lt;/TopMargin&gt;_x000d__x000a_          &lt;LeftMargin Unit=&quot;cm&quot;&gt;2&lt;/LeftMargin&gt;_x000d__x000a_          &lt;RightMargin Unit=&quot;cm&quot;&gt;15&lt;/RightMargin&gt;_x000d__x000a_          &lt;BottomMargin Unit=&quot;cm&quot;&gt;3&lt;/BottomMargin&gt;_x000d__x000a_          &lt;Gutter Unit=&quot;cm&quot;&gt;0&lt;/Gutter&gt;_x000d__x000a_          &lt;HeaderDistance Unit=&quot;cm&quot;&gt;1&lt;/HeaderDistance&gt;_x000d__x000a_          &lt;FooterDistance Unit=&quot;cm&quot;&gt;1&lt;/FooterDistance&gt;_x000d__x000a_        &lt;/PageSetup&gt;_x000d__x000a_      &lt;/PageSetups&gt;_x000d__x000a_    &lt;/LayoutSet&gt;_x000d__x000a_  &lt;/LayoutSets&gt;_x000d__x000a_  &lt;Pictures&gt;_x000d__x000a_    &lt;Picture Id=&quot;dfd24af7-3a21-4cef-819d-162e&quot; IdName=&quot;Logo&quot; IsSelected=&quot;False&quot; IsExpanded=&quot;True&quot;&gt;_x000d__x000a_      &lt;PageSetupSpecifics&gt;_x000d__x000a_        &lt;PageSetupSpecific IdName=&quot;A4Portrait&quot; PaperSize=&quot;A4&quot; Orientation=&quot;Portrait&quot; IsSelected=&quot;false&quot;&gt;_x000d__x000a_          &lt;Source Value=&quot;&quot; /&gt;_x000d__x000a_          &lt;HorizontalPosition Relative=&quot;Page&quot; Alignment=&quot;Left&quot; Unit=&quot;cm&quot;&gt;2,2&lt;/HorizontalPosition&gt;_x000d__x000a_          &lt;VerticalPosition Relative=&quot;Page&quot; Alignment=&quot;Top&quot; Unit=&quot;cm&quot;&gt;1&lt;/VerticalPosition&gt;_x000d__x000a_          &lt;OutputProfileSpecifics&gt;_x000d__x000a_            &lt;OutputProfileSpecific Type=&quot;Print&quot; Id=&quot;2003010711185094343750537&quot;&gt;_x000d__x000a_              &lt;Source Value=&quot;&quot; /&gt;_x000d__x000a_            &lt;/OutputProfileSpecific&gt;_x000d__x000a_            &lt;OutputProfileSpecific Type=&quot;Print&quot; Id=&quot;3&quot;&gt;_x000d__x000a_              &lt;Source Value=&quot;&quot; /&gt;_x000d__x000a_            &lt;/OutputProfileSpecific&gt;_x000d__x000a_            &lt;OutputProfileSpecific Type=&quot;Print&quot; Id=&quot;4&quot;&gt;_x000d__x000a_              &lt;Source Value=&quot;&quot; /&gt;_x000d__x000a_            &lt;/OutputProfileSpecific&gt;_x000d__x000a_            &lt;OutputProfileSpecific Type=&quot;Print&quot; Id=&quot;2006120711380151760646&quot;&gt;_x000d__x000a_              &lt;Source Value=&quot;&quot; /&gt;_x000d__x000a_            &lt;/OutputProfileSpecific&gt;_x000d__x000a_            &lt;OutputProfileSpecific Type=&quot;Save&quot; Id=&quot;2004062216425255253277&quot;&gt;_x000d__x000a_              &lt;Source Value=&quot;[[MasterProperty(&amp;quot;Organisation&amp;quot;, &amp;quot;WdA4LogoBlackWhitePortrait&amp;quot;)]]&quot; /&gt;_x000d__x000a_            &lt;/OutputProfileSpecific&gt;_x000d__x000a_            &lt;OutputProfileSpecific Type=&quot;Save&quot; Id=&quot;2006120514401556040061&quot;&gt;_x000d__x000a_              &lt;Source Value=&quot;[[MasterProperty(&amp;quot;Organisation&amp;quot;, &amp;quot;WdA4LogoColorPortrait&amp;quot;)]]&quot; /&gt;_x000d__x000a_            &lt;/OutputProfileSpecific&gt;_x000d__x000a_            &lt;OutputProfileSpecific Type=&quot;Save&quot; Id=&quot;2006121210441235887611&quot;&gt;_x000d__x000a_              &lt;Source Value=&quot;[[MasterProperty(&amp;quot;Organisation&amp;quot;, &amp;quot;WdA4LogoColorPortrait&amp;quot;)]]&quot; /&gt;_x000d__x000a_            &lt;/OutputProfileSpecific&gt;_x000d__x000a_            &lt;OutputProfileSpecific Type=&quot;Send&quot; Id=&quot;2003010711200895123470110&quot;&gt;_x000d__x000a_              &lt;Source Value=&quot;[[MasterProperty(&amp;quot;Organisation&amp;quot;, &amp;quot;WdA4LogoBlackWhitePortrait&amp;quot;)]]&quot; /&gt;_x000d__x000a_            &lt;/OutputProfileSpecific&gt;_x000d__x000a_            &lt;OutputProfileSpecific Type=&quot;Send&quot; Id=&quot;2006120514175878093883&quot;&gt;_x000d__x000a_              &lt;Source Value=&quot;[[MasterProperty(&amp;quot;Organisation&amp;quot;, &amp;quot;WdA4LogoColorPortrait&amp;quot;)]]&quot; /&gt;_x000d__x000a_            &lt;/OutputProfileSpecific&gt;_x000d__x000a_            &lt;OutputProfileSpecific Type=&quot;Send&quot; Id=&quot;2006121210395821292110&quot;&gt;_x000d__x000a_              &lt;Source Value=&quot;[[MasterProperty(&amp;quot;Organisation&amp;quot;, &amp;quot;WdA4LogoColorPortrait&amp;quot;)]]&quot; /&gt;_x000d__x000a_            &lt;/OutputProfileSpecific&gt;_x000d__x000a_          &lt;/OutputProfileSpecifics&gt;_x000d__x000a_        &lt;/PageSetupSpecific&gt;_x000d__x000a_      &lt;/PageSetupSpecifics&gt;_x000d__x000a_    &lt;/Picture&gt;_x000d__x000a_    &lt;Picture Id=&quot;ddcf60e4-2d46-4bb7-90a4-5bef&quot; IdName=&quot;LogoN&quot; IsSelected=&quot;False&quot; IsExpanded=&quot;True&quot;&gt;_x000d__x000a_      &lt;PageSetupSpecifics&gt;_x000d__x000a_        &lt;PageSetupSpecific IdName=&quot;A4Portrait&quot; PaperSize=&quot;A4&quot; Orientation=&quot;Portrait&quot; IsSelected=&quot;true&quot;&gt;_x000d__x000a_          &lt;Source Value=&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1185094343750537&quot;&gt;_x000d__x000a_              &lt;Source Value=&quot;&quot; /&gt;_x000d__x000a_            &lt;/OutputProfileSpecific&gt;_x000d__x000a_            &lt;OutputProfileSpecific Type=&quot;Print&quot; Id=&quot;3&quot;&gt;_x000d__x000a_              &lt;Source Value=&quot;&quot; /&gt;_x000d__x000a_            &lt;/OutputProfileSpecific&gt;_x000d__x000a_            &lt;OutputProfileSpecific Type=&quot;Print&quot; Id=&quot;4&quot;&gt;_x000d__x000a_              &lt;Source Value=&quot;&quot; /&gt;_x000d__x000a_            &lt;/OutputProfileSpecific&gt;_x000d__x000a_            &lt;OutputProfileSpecific Type=&quot;Print&quot; Id=&quot;2006120711380151760646&quot;&gt;_x000d__x000a_              &lt;Source Value=&quot;&quot; /&gt;_x000d__x000a_            &lt;/OutputProfileSpecific&gt;_x000d__x000a_            &lt;OutputProfileSpecific Type=&quot;Save&quot; Id=&quot;2004062216425255253277&quot;&gt;_x000d__x000a_              &lt;Source Value=&quot;[[MasterProperty(&amp;quot;Organisation&amp;quot;, &amp;quot;WdA4LogoBlackWhitePortraitPageN&amp;quot;)]]&quot; /&gt;_x000d__x000a_            &lt;/OutputProfileSpecific&gt;_x000d__x000a_            &lt;OutputProfileSpecific Type=&quot;Save&quot; Id=&quot;2006120514401556040061&quot;&gt;_x000d__x000a_              &lt;Source Value=&quot;[[MasterProperty(&amp;quot;Organisation&amp;quot;, &amp;quot;WdA4LogoColorPortraitPageN&amp;quot;)]]&quot; /&gt;_x000d__x000a_            &lt;/OutputProfileSpecific&gt;_x000d__x000a_            &lt;OutputProfileSpecific Type=&quot;Save&quot; Id=&quot;2006121210441235887611&quot;&gt;_x000d__x000a_              &lt;Source Value=&quot;[[MasterProperty(&amp;quot;Organisation&amp;quot;, &amp;quot;WdA4LogoColorPortraitPageN&amp;quot;)]]&quot; /&gt;_x000d__x000a_            &lt;/OutputProfileSpecific&gt;_x000d__x000a_            &lt;OutputProfileSpecific Type=&quot;Send&quot; Id=&quot;2003010711200895123470110&quot;&gt;_x000d__x000a_              &lt;Source Value=&quot;[[MasterProperty(&amp;quot;Organisation&amp;quot;, &amp;quot;WdA4LogoBlackWhitePortraitPageN&amp;quot;)]]&quot; /&gt;_x000d__x000a_            &lt;/OutputProfileSpecific&gt;_x000d__x000a_            &lt;OutputProfileSpecific Type=&quot;Send&quot; Id=&quot;2006120514175878093883&quot;&gt;_x000d__x000a_              &lt;Source Value=&quot;[[MasterProperty(&amp;quot;Organisation&amp;quot;, &amp;quot;WdA4LogoColorPortraitPageN&amp;quot;)]]&quot; /&gt;_x000d__x000a_            &lt;/OutputProfileSpecific&gt;_x000d__x000a_            &lt;OutputProfileSpecific Type=&quot;Send&quot; Id=&quot;2006121210395821292110&quot;&gt;_x000d__x000a_              &lt;Source Value=&quot;[[MasterProperty(&amp;quot;Organisation&amp;quot;, &amp;quot;WdA4LogoColorPortraitPageN&amp;quot;)]]&quot; /&gt;_x000d__x000a_            &lt;/OutputProfileSpecific&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5215E4"/>
    <w:rsid w:val="00012EAB"/>
    <w:rsid w:val="000260A8"/>
    <w:rsid w:val="000356BE"/>
    <w:rsid w:val="00040FD6"/>
    <w:rsid w:val="00042514"/>
    <w:rsid w:val="00043593"/>
    <w:rsid w:val="00044E3B"/>
    <w:rsid w:val="00046474"/>
    <w:rsid w:val="0005055C"/>
    <w:rsid w:val="000532A2"/>
    <w:rsid w:val="000552E1"/>
    <w:rsid w:val="00055FA5"/>
    <w:rsid w:val="000605E0"/>
    <w:rsid w:val="00061282"/>
    <w:rsid w:val="000614BD"/>
    <w:rsid w:val="00062C3F"/>
    <w:rsid w:val="00070334"/>
    <w:rsid w:val="0007175A"/>
    <w:rsid w:val="00071917"/>
    <w:rsid w:val="00071F4A"/>
    <w:rsid w:val="0007304E"/>
    <w:rsid w:val="00073A2A"/>
    <w:rsid w:val="00074BF4"/>
    <w:rsid w:val="000753AF"/>
    <w:rsid w:val="000904F3"/>
    <w:rsid w:val="00090B6E"/>
    <w:rsid w:val="0009673D"/>
    <w:rsid w:val="000A0011"/>
    <w:rsid w:val="000A0F57"/>
    <w:rsid w:val="000A576D"/>
    <w:rsid w:val="000A67FE"/>
    <w:rsid w:val="000A77B6"/>
    <w:rsid w:val="000A7BE1"/>
    <w:rsid w:val="000B15C5"/>
    <w:rsid w:val="000B22F2"/>
    <w:rsid w:val="000B3B9B"/>
    <w:rsid w:val="000C30DD"/>
    <w:rsid w:val="000C4D76"/>
    <w:rsid w:val="000C6DEE"/>
    <w:rsid w:val="000D0413"/>
    <w:rsid w:val="000D3EAD"/>
    <w:rsid w:val="000D49DD"/>
    <w:rsid w:val="000E3E79"/>
    <w:rsid w:val="000E4661"/>
    <w:rsid w:val="000E52F7"/>
    <w:rsid w:val="000E61D6"/>
    <w:rsid w:val="000F2E6D"/>
    <w:rsid w:val="000F5373"/>
    <w:rsid w:val="000F79CA"/>
    <w:rsid w:val="00100419"/>
    <w:rsid w:val="00104BB7"/>
    <w:rsid w:val="00105406"/>
    <w:rsid w:val="001056CB"/>
    <w:rsid w:val="00106481"/>
    <w:rsid w:val="0011312B"/>
    <w:rsid w:val="00114378"/>
    <w:rsid w:val="001147AB"/>
    <w:rsid w:val="00117618"/>
    <w:rsid w:val="00120891"/>
    <w:rsid w:val="00123000"/>
    <w:rsid w:val="001349C9"/>
    <w:rsid w:val="00134A24"/>
    <w:rsid w:val="00137978"/>
    <w:rsid w:val="00150D52"/>
    <w:rsid w:val="00150F67"/>
    <w:rsid w:val="0015108D"/>
    <w:rsid w:val="00152F85"/>
    <w:rsid w:val="001543B5"/>
    <w:rsid w:val="0015454E"/>
    <w:rsid w:val="00155353"/>
    <w:rsid w:val="00155B9A"/>
    <w:rsid w:val="0015763D"/>
    <w:rsid w:val="001631B1"/>
    <w:rsid w:val="00163870"/>
    <w:rsid w:val="00165313"/>
    <w:rsid w:val="001678A4"/>
    <w:rsid w:val="00173DB9"/>
    <w:rsid w:val="00174EE3"/>
    <w:rsid w:val="00177AAA"/>
    <w:rsid w:val="001825F4"/>
    <w:rsid w:val="00183453"/>
    <w:rsid w:val="00186D97"/>
    <w:rsid w:val="0018753F"/>
    <w:rsid w:val="00193C16"/>
    <w:rsid w:val="001A0BE7"/>
    <w:rsid w:val="001A0D83"/>
    <w:rsid w:val="001A58B3"/>
    <w:rsid w:val="001A5C8A"/>
    <w:rsid w:val="001B3E7D"/>
    <w:rsid w:val="001C3B9D"/>
    <w:rsid w:val="001D4015"/>
    <w:rsid w:val="001E194A"/>
    <w:rsid w:val="001E4096"/>
    <w:rsid w:val="001E5030"/>
    <w:rsid w:val="001E73FA"/>
    <w:rsid w:val="001F09AE"/>
    <w:rsid w:val="001F5040"/>
    <w:rsid w:val="001F7DFD"/>
    <w:rsid w:val="002115DB"/>
    <w:rsid w:val="0022071E"/>
    <w:rsid w:val="00223EE1"/>
    <w:rsid w:val="0022436B"/>
    <w:rsid w:val="0022572E"/>
    <w:rsid w:val="00225FA3"/>
    <w:rsid w:val="00230897"/>
    <w:rsid w:val="002315B5"/>
    <w:rsid w:val="0024157A"/>
    <w:rsid w:val="002455CB"/>
    <w:rsid w:val="002463F7"/>
    <w:rsid w:val="002478FB"/>
    <w:rsid w:val="0025094C"/>
    <w:rsid w:val="00250DFE"/>
    <w:rsid w:val="00250E66"/>
    <w:rsid w:val="0025284F"/>
    <w:rsid w:val="00253748"/>
    <w:rsid w:val="002571B1"/>
    <w:rsid w:val="00260B2F"/>
    <w:rsid w:val="00262F2F"/>
    <w:rsid w:val="002645DC"/>
    <w:rsid w:val="00267B62"/>
    <w:rsid w:val="002706C2"/>
    <w:rsid w:val="00271915"/>
    <w:rsid w:val="00273BCF"/>
    <w:rsid w:val="00274208"/>
    <w:rsid w:val="00275635"/>
    <w:rsid w:val="00276705"/>
    <w:rsid w:val="002829C9"/>
    <w:rsid w:val="00286350"/>
    <w:rsid w:val="00287A58"/>
    <w:rsid w:val="00294E33"/>
    <w:rsid w:val="002A04E7"/>
    <w:rsid w:val="002A3B76"/>
    <w:rsid w:val="002A4839"/>
    <w:rsid w:val="002A53C0"/>
    <w:rsid w:val="002A688E"/>
    <w:rsid w:val="002B21B2"/>
    <w:rsid w:val="002B352A"/>
    <w:rsid w:val="002B3964"/>
    <w:rsid w:val="002B6C3D"/>
    <w:rsid w:val="002C0DA5"/>
    <w:rsid w:val="002C0FB6"/>
    <w:rsid w:val="002C1E6C"/>
    <w:rsid w:val="002C4A6C"/>
    <w:rsid w:val="002C4B77"/>
    <w:rsid w:val="002C5E66"/>
    <w:rsid w:val="002D08CF"/>
    <w:rsid w:val="002D2B40"/>
    <w:rsid w:val="002D79F3"/>
    <w:rsid w:val="002E0B33"/>
    <w:rsid w:val="002E4FCB"/>
    <w:rsid w:val="002E630F"/>
    <w:rsid w:val="002F0368"/>
    <w:rsid w:val="002F569C"/>
    <w:rsid w:val="002F6CC0"/>
    <w:rsid w:val="00305764"/>
    <w:rsid w:val="003060EE"/>
    <w:rsid w:val="0031178B"/>
    <w:rsid w:val="00311F2B"/>
    <w:rsid w:val="00315936"/>
    <w:rsid w:val="00322D36"/>
    <w:rsid w:val="00323E5F"/>
    <w:rsid w:val="00335B07"/>
    <w:rsid w:val="003406D9"/>
    <w:rsid w:val="003418C2"/>
    <w:rsid w:val="003431CF"/>
    <w:rsid w:val="00343CF3"/>
    <w:rsid w:val="00345DED"/>
    <w:rsid w:val="00345EF6"/>
    <w:rsid w:val="00346AC7"/>
    <w:rsid w:val="0034786B"/>
    <w:rsid w:val="0035665A"/>
    <w:rsid w:val="003566B9"/>
    <w:rsid w:val="00357B7E"/>
    <w:rsid w:val="003709F4"/>
    <w:rsid w:val="0037504D"/>
    <w:rsid w:val="003757C1"/>
    <w:rsid w:val="00377FCA"/>
    <w:rsid w:val="00380F29"/>
    <w:rsid w:val="00386058"/>
    <w:rsid w:val="00391624"/>
    <w:rsid w:val="00392A0B"/>
    <w:rsid w:val="00396159"/>
    <w:rsid w:val="003A293A"/>
    <w:rsid w:val="003A38E1"/>
    <w:rsid w:val="003A4C65"/>
    <w:rsid w:val="003A5C7A"/>
    <w:rsid w:val="003C49EE"/>
    <w:rsid w:val="003C4D55"/>
    <w:rsid w:val="003C5BFB"/>
    <w:rsid w:val="003E36E7"/>
    <w:rsid w:val="003E46AD"/>
    <w:rsid w:val="003E5942"/>
    <w:rsid w:val="003E69AB"/>
    <w:rsid w:val="003E6D10"/>
    <w:rsid w:val="003E7B79"/>
    <w:rsid w:val="004026C3"/>
    <w:rsid w:val="0040340E"/>
    <w:rsid w:val="00403EF0"/>
    <w:rsid w:val="00403F21"/>
    <w:rsid w:val="00412970"/>
    <w:rsid w:val="004140F0"/>
    <w:rsid w:val="004173AA"/>
    <w:rsid w:val="00417790"/>
    <w:rsid w:val="00422101"/>
    <w:rsid w:val="00427921"/>
    <w:rsid w:val="00427E62"/>
    <w:rsid w:val="0043661F"/>
    <w:rsid w:val="004370E3"/>
    <w:rsid w:val="0044561D"/>
    <w:rsid w:val="004472F7"/>
    <w:rsid w:val="004474B2"/>
    <w:rsid w:val="00453F4B"/>
    <w:rsid w:val="0046402C"/>
    <w:rsid w:val="00467057"/>
    <w:rsid w:val="0047077D"/>
    <w:rsid w:val="0047673B"/>
    <w:rsid w:val="00481798"/>
    <w:rsid w:val="00485BEE"/>
    <w:rsid w:val="00486D68"/>
    <w:rsid w:val="00487E94"/>
    <w:rsid w:val="00491240"/>
    <w:rsid w:val="004913B4"/>
    <w:rsid w:val="00491AA6"/>
    <w:rsid w:val="00493944"/>
    <w:rsid w:val="00494AD2"/>
    <w:rsid w:val="004956ED"/>
    <w:rsid w:val="00496494"/>
    <w:rsid w:val="00496F4A"/>
    <w:rsid w:val="004A28A5"/>
    <w:rsid w:val="004A6C1F"/>
    <w:rsid w:val="004A6F67"/>
    <w:rsid w:val="004A768B"/>
    <w:rsid w:val="004B260F"/>
    <w:rsid w:val="004C41FF"/>
    <w:rsid w:val="004C47DD"/>
    <w:rsid w:val="004C5B7E"/>
    <w:rsid w:val="004C6B60"/>
    <w:rsid w:val="004D6010"/>
    <w:rsid w:val="004E10FA"/>
    <w:rsid w:val="004E1981"/>
    <w:rsid w:val="004E64BE"/>
    <w:rsid w:val="004F4C96"/>
    <w:rsid w:val="004F56A2"/>
    <w:rsid w:val="00505D76"/>
    <w:rsid w:val="00506B3E"/>
    <w:rsid w:val="005123E8"/>
    <w:rsid w:val="00512ED1"/>
    <w:rsid w:val="005151A1"/>
    <w:rsid w:val="005215E4"/>
    <w:rsid w:val="00524861"/>
    <w:rsid w:val="005310F1"/>
    <w:rsid w:val="00532E51"/>
    <w:rsid w:val="00534CD8"/>
    <w:rsid w:val="005437A2"/>
    <w:rsid w:val="005437EE"/>
    <w:rsid w:val="00545872"/>
    <w:rsid w:val="00545A8B"/>
    <w:rsid w:val="0055005A"/>
    <w:rsid w:val="00550F8A"/>
    <w:rsid w:val="00557113"/>
    <w:rsid w:val="00561CDD"/>
    <w:rsid w:val="00565C8A"/>
    <w:rsid w:val="00567D27"/>
    <w:rsid w:val="00574B8C"/>
    <w:rsid w:val="00576633"/>
    <w:rsid w:val="00577632"/>
    <w:rsid w:val="005817BB"/>
    <w:rsid w:val="00591277"/>
    <w:rsid w:val="00592340"/>
    <w:rsid w:val="00595F02"/>
    <w:rsid w:val="005B0ADF"/>
    <w:rsid w:val="005B3EB0"/>
    <w:rsid w:val="005B7C89"/>
    <w:rsid w:val="005B7E33"/>
    <w:rsid w:val="005C1B96"/>
    <w:rsid w:val="005D2B24"/>
    <w:rsid w:val="005D5BC4"/>
    <w:rsid w:val="005D5F93"/>
    <w:rsid w:val="005E110D"/>
    <w:rsid w:val="005E6A89"/>
    <w:rsid w:val="005E7427"/>
    <w:rsid w:val="005E78F4"/>
    <w:rsid w:val="005E7966"/>
    <w:rsid w:val="005E7E3B"/>
    <w:rsid w:val="005F11BD"/>
    <w:rsid w:val="005F1528"/>
    <w:rsid w:val="005F7DB2"/>
    <w:rsid w:val="00601A17"/>
    <w:rsid w:val="00601A72"/>
    <w:rsid w:val="00607715"/>
    <w:rsid w:val="00607BD0"/>
    <w:rsid w:val="0061514B"/>
    <w:rsid w:val="00621061"/>
    <w:rsid w:val="00621C08"/>
    <w:rsid w:val="006225A4"/>
    <w:rsid w:val="00630CD1"/>
    <w:rsid w:val="0063352C"/>
    <w:rsid w:val="00634C2C"/>
    <w:rsid w:val="006368A4"/>
    <w:rsid w:val="00640E2E"/>
    <w:rsid w:val="006434DF"/>
    <w:rsid w:val="006443AF"/>
    <w:rsid w:val="0064656C"/>
    <w:rsid w:val="00653077"/>
    <w:rsid w:val="00653AB7"/>
    <w:rsid w:val="00656204"/>
    <w:rsid w:val="0066525D"/>
    <w:rsid w:val="00665FFA"/>
    <w:rsid w:val="00671CCF"/>
    <w:rsid w:val="00676A93"/>
    <w:rsid w:val="006816A1"/>
    <w:rsid w:val="00681715"/>
    <w:rsid w:val="00682E8A"/>
    <w:rsid w:val="006842A7"/>
    <w:rsid w:val="0068653D"/>
    <w:rsid w:val="00691C09"/>
    <w:rsid w:val="00692588"/>
    <w:rsid w:val="0069657B"/>
    <w:rsid w:val="006A27FE"/>
    <w:rsid w:val="006A4DF1"/>
    <w:rsid w:val="006A6C2C"/>
    <w:rsid w:val="006B131C"/>
    <w:rsid w:val="006B1740"/>
    <w:rsid w:val="006B5F1A"/>
    <w:rsid w:val="006D5756"/>
    <w:rsid w:val="006E2115"/>
    <w:rsid w:val="006E2AE9"/>
    <w:rsid w:val="00701F90"/>
    <w:rsid w:val="0070235D"/>
    <w:rsid w:val="0070348D"/>
    <w:rsid w:val="00704F6F"/>
    <w:rsid w:val="00706FA1"/>
    <w:rsid w:val="00716098"/>
    <w:rsid w:val="00716186"/>
    <w:rsid w:val="00716822"/>
    <w:rsid w:val="007169CB"/>
    <w:rsid w:val="007209BF"/>
    <w:rsid w:val="007221C9"/>
    <w:rsid w:val="00725E07"/>
    <w:rsid w:val="00730632"/>
    <w:rsid w:val="00730FCB"/>
    <w:rsid w:val="00731093"/>
    <w:rsid w:val="0073346E"/>
    <w:rsid w:val="007404D3"/>
    <w:rsid w:val="00740831"/>
    <w:rsid w:val="007423F9"/>
    <w:rsid w:val="007467EF"/>
    <w:rsid w:val="00747FDA"/>
    <w:rsid w:val="00752804"/>
    <w:rsid w:val="0076749B"/>
    <w:rsid w:val="0077032F"/>
    <w:rsid w:val="007738A8"/>
    <w:rsid w:val="007740C9"/>
    <w:rsid w:val="00774365"/>
    <w:rsid w:val="007751AC"/>
    <w:rsid w:val="00775822"/>
    <w:rsid w:val="00776315"/>
    <w:rsid w:val="00776884"/>
    <w:rsid w:val="00776C5A"/>
    <w:rsid w:val="00781A99"/>
    <w:rsid w:val="007820DF"/>
    <w:rsid w:val="00792BDA"/>
    <w:rsid w:val="00793970"/>
    <w:rsid w:val="00795653"/>
    <w:rsid w:val="00796405"/>
    <w:rsid w:val="007A1D95"/>
    <w:rsid w:val="007A2DA7"/>
    <w:rsid w:val="007A3019"/>
    <w:rsid w:val="007A3699"/>
    <w:rsid w:val="007A62B6"/>
    <w:rsid w:val="007A6F70"/>
    <w:rsid w:val="007B0101"/>
    <w:rsid w:val="007B24F7"/>
    <w:rsid w:val="007C042A"/>
    <w:rsid w:val="007C4472"/>
    <w:rsid w:val="007C6101"/>
    <w:rsid w:val="007C7113"/>
    <w:rsid w:val="007D0B16"/>
    <w:rsid w:val="007E0390"/>
    <w:rsid w:val="007E06A2"/>
    <w:rsid w:val="007E2D22"/>
    <w:rsid w:val="007E33EF"/>
    <w:rsid w:val="007E6520"/>
    <w:rsid w:val="008068FA"/>
    <w:rsid w:val="0081211D"/>
    <w:rsid w:val="00820C12"/>
    <w:rsid w:val="00827CF1"/>
    <w:rsid w:val="0083232D"/>
    <w:rsid w:val="00836D1B"/>
    <w:rsid w:val="00837370"/>
    <w:rsid w:val="00846501"/>
    <w:rsid w:val="00847BDD"/>
    <w:rsid w:val="008502D3"/>
    <w:rsid w:val="0085142C"/>
    <w:rsid w:val="008518FB"/>
    <w:rsid w:val="00863DDA"/>
    <w:rsid w:val="008648C0"/>
    <w:rsid w:val="0087686C"/>
    <w:rsid w:val="00876BFF"/>
    <w:rsid w:val="00881250"/>
    <w:rsid w:val="00881D3B"/>
    <w:rsid w:val="00884CAE"/>
    <w:rsid w:val="00890D5F"/>
    <w:rsid w:val="008B0C14"/>
    <w:rsid w:val="008C370A"/>
    <w:rsid w:val="008C3782"/>
    <w:rsid w:val="008D0610"/>
    <w:rsid w:val="008D2ABA"/>
    <w:rsid w:val="008D47BC"/>
    <w:rsid w:val="008E7338"/>
    <w:rsid w:val="008F2869"/>
    <w:rsid w:val="008F3C6F"/>
    <w:rsid w:val="00902E61"/>
    <w:rsid w:val="00905189"/>
    <w:rsid w:val="00912060"/>
    <w:rsid w:val="0091226F"/>
    <w:rsid w:val="00913E0A"/>
    <w:rsid w:val="00926540"/>
    <w:rsid w:val="00933993"/>
    <w:rsid w:val="0093409F"/>
    <w:rsid w:val="00937CE1"/>
    <w:rsid w:val="009442B1"/>
    <w:rsid w:val="00946B2A"/>
    <w:rsid w:val="0094746A"/>
    <w:rsid w:val="00953140"/>
    <w:rsid w:val="00953997"/>
    <w:rsid w:val="00954176"/>
    <w:rsid w:val="00954E0A"/>
    <w:rsid w:val="00955258"/>
    <w:rsid w:val="0095762B"/>
    <w:rsid w:val="009579B6"/>
    <w:rsid w:val="00957DBD"/>
    <w:rsid w:val="00961FA9"/>
    <w:rsid w:val="00965392"/>
    <w:rsid w:val="0096563F"/>
    <w:rsid w:val="00970F08"/>
    <w:rsid w:val="00980011"/>
    <w:rsid w:val="00982723"/>
    <w:rsid w:val="009858DB"/>
    <w:rsid w:val="00986D00"/>
    <w:rsid w:val="00995E20"/>
    <w:rsid w:val="00995F01"/>
    <w:rsid w:val="009A1170"/>
    <w:rsid w:val="009A1AE6"/>
    <w:rsid w:val="009A5DD6"/>
    <w:rsid w:val="009C168B"/>
    <w:rsid w:val="009D48A4"/>
    <w:rsid w:val="009D5613"/>
    <w:rsid w:val="009E0E4C"/>
    <w:rsid w:val="009E1B47"/>
    <w:rsid w:val="009E1CF2"/>
    <w:rsid w:val="009E4555"/>
    <w:rsid w:val="009E6C4F"/>
    <w:rsid w:val="009E6E8D"/>
    <w:rsid w:val="009F0AE4"/>
    <w:rsid w:val="009F105C"/>
    <w:rsid w:val="009F2E6C"/>
    <w:rsid w:val="009F771D"/>
    <w:rsid w:val="00A00568"/>
    <w:rsid w:val="00A01A2E"/>
    <w:rsid w:val="00A01C62"/>
    <w:rsid w:val="00A02515"/>
    <w:rsid w:val="00A02576"/>
    <w:rsid w:val="00A0346A"/>
    <w:rsid w:val="00A062B4"/>
    <w:rsid w:val="00A06D3B"/>
    <w:rsid w:val="00A072F8"/>
    <w:rsid w:val="00A11C7D"/>
    <w:rsid w:val="00A12001"/>
    <w:rsid w:val="00A15484"/>
    <w:rsid w:val="00A15D5D"/>
    <w:rsid w:val="00A15E10"/>
    <w:rsid w:val="00A165E6"/>
    <w:rsid w:val="00A16657"/>
    <w:rsid w:val="00A216F8"/>
    <w:rsid w:val="00A23466"/>
    <w:rsid w:val="00A27AF2"/>
    <w:rsid w:val="00A27C3A"/>
    <w:rsid w:val="00A30D20"/>
    <w:rsid w:val="00A30EF4"/>
    <w:rsid w:val="00A44833"/>
    <w:rsid w:val="00A4563D"/>
    <w:rsid w:val="00A55FF4"/>
    <w:rsid w:val="00A56BA6"/>
    <w:rsid w:val="00A72FB7"/>
    <w:rsid w:val="00A73DFA"/>
    <w:rsid w:val="00A76C8F"/>
    <w:rsid w:val="00A864B2"/>
    <w:rsid w:val="00A9101C"/>
    <w:rsid w:val="00A9576D"/>
    <w:rsid w:val="00A96499"/>
    <w:rsid w:val="00AB04F0"/>
    <w:rsid w:val="00AC1675"/>
    <w:rsid w:val="00AD149E"/>
    <w:rsid w:val="00AD795E"/>
    <w:rsid w:val="00AE0233"/>
    <w:rsid w:val="00AE11FA"/>
    <w:rsid w:val="00AE1740"/>
    <w:rsid w:val="00AE1B37"/>
    <w:rsid w:val="00AE24D8"/>
    <w:rsid w:val="00AE3F34"/>
    <w:rsid w:val="00AE6C6B"/>
    <w:rsid w:val="00AE74D5"/>
    <w:rsid w:val="00AF0EC7"/>
    <w:rsid w:val="00AF486A"/>
    <w:rsid w:val="00AF5480"/>
    <w:rsid w:val="00AF75CA"/>
    <w:rsid w:val="00AF75DA"/>
    <w:rsid w:val="00B02923"/>
    <w:rsid w:val="00B0709A"/>
    <w:rsid w:val="00B114D1"/>
    <w:rsid w:val="00B13EE8"/>
    <w:rsid w:val="00B14690"/>
    <w:rsid w:val="00B17A85"/>
    <w:rsid w:val="00B20A78"/>
    <w:rsid w:val="00B21AAD"/>
    <w:rsid w:val="00B23EC9"/>
    <w:rsid w:val="00B31C14"/>
    <w:rsid w:val="00B37DC3"/>
    <w:rsid w:val="00B37F8E"/>
    <w:rsid w:val="00B40D18"/>
    <w:rsid w:val="00B40F06"/>
    <w:rsid w:val="00B437B5"/>
    <w:rsid w:val="00B43D43"/>
    <w:rsid w:val="00B44BD5"/>
    <w:rsid w:val="00B456ED"/>
    <w:rsid w:val="00B462B9"/>
    <w:rsid w:val="00B5272D"/>
    <w:rsid w:val="00B52CE5"/>
    <w:rsid w:val="00B5459E"/>
    <w:rsid w:val="00B55951"/>
    <w:rsid w:val="00B56629"/>
    <w:rsid w:val="00B61C29"/>
    <w:rsid w:val="00B67025"/>
    <w:rsid w:val="00B71C7E"/>
    <w:rsid w:val="00B7304E"/>
    <w:rsid w:val="00B74992"/>
    <w:rsid w:val="00B766D8"/>
    <w:rsid w:val="00B82901"/>
    <w:rsid w:val="00B82969"/>
    <w:rsid w:val="00B85035"/>
    <w:rsid w:val="00B85469"/>
    <w:rsid w:val="00BA53E7"/>
    <w:rsid w:val="00BA7D0F"/>
    <w:rsid w:val="00BB50FB"/>
    <w:rsid w:val="00BC12F2"/>
    <w:rsid w:val="00BD0E7F"/>
    <w:rsid w:val="00BD3162"/>
    <w:rsid w:val="00BD327E"/>
    <w:rsid w:val="00BD59ED"/>
    <w:rsid w:val="00BD6934"/>
    <w:rsid w:val="00BE083B"/>
    <w:rsid w:val="00BF0134"/>
    <w:rsid w:val="00BF66C2"/>
    <w:rsid w:val="00C043E3"/>
    <w:rsid w:val="00C044DA"/>
    <w:rsid w:val="00C1235B"/>
    <w:rsid w:val="00C1789F"/>
    <w:rsid w:val="00C267A6"/>
    <w:rsid w:val="00C34F4F"/>
    <w:rsid w:val="00C3550D"/>
    <w:rsid w:val="00C35AF9"/>
    <w:rsid w:val="00C37939"/>
    <w:rsid w:val="00C4332E"/>
    <w:rsid w:val="00C44FC4"/>
    <w:rsid w:val="00C45EB8"/>
    <w:rsid w:val="00C520D9"/>
    <w:rsid w:val="00C52359"/>
    <w:rsid w:val="00C52DEA"/>
    <w:rsid w:val="00C54D91"/>
    <w:rsid w:val="00C55DDE"/>
    <w:rsid w:val="00C563D7"/>
    <w:rsid w:val="00C56A78"/>
    <w:rsid w:val="00C622EC"/>
    <w:rsid w:val="00C62334"/>
    <w:rsid w:val="00C65C8D"/>
    <w:rsid w:val="00C70241"/>
    <w:rsid w:val="00C756B1"/>
    <w:rsid w:val="00C776FB"/>
    <w:rsid w:val="00C868AF"/>
    <w:rsid w:val="00C87F1E"/>
    <w:rsid w:val="00C92DAE"/>
    <w:rsid w:val="00C9631B"/>
    <w:rsid w:val="00CA0F9A"/>
    <w:rsid w:val="00CA17CA"/>
    <w:rsid w:val="00CA3FC2"/>
    <w:rsid w:val="00CA72E4"/>
    <w:rsid w:val="00CB04AB"/>
    <w:rsid w:val="00CB23B4"/>
    <w:rsid w:val="00CB30D5"/>
    <w:rsid w:val="00CB58DF"/>
    <w:rsid w:val="00CB6465"/>
    <w:rsid w:val="00CC520C"/>
    <w:rsid w:val="00CC6072"/>
    <w:rsid w:val="00CC6B7D"/>
    <w:rsid w:val="00CD4343"/>
    <w:rsid w:val="00CD4C9B"/>
    <w:rsid w:val="00CE3A60"/>
    <w:rsid w:val="00CE4C0E"/>
    <w:rsid w:val="00CE5131"/>
    <w:rsid w:val="00CF001D"/>
    <w:rsid w:val="00D026CE"/>
    <w:rsid w:val="00D0384D"/>
    <w:rsid w:val="00D061F2"/>
    <w:rsid w:val="00D1272F"/>
    <w:rsid w:val="00D13EA0"/>
    <w:rsid w:val="00D14487"/>
    <w:rsid w:val="00D1628A"/>
    <w:rsid w:val="00D2246B"/>
    <w:rsid w:val="00D235D7"/>
    <w:rsid w:val="00D24D35"/>
    <w:rsid w:val="00D3043F"/>
    <w:rsid w:val="00D31005"/>
    <w:rsid w:val="00D31DAF"/>
    <w:rsid w:val="00D3756F"/>
    <w:rsid w:val="00D443C0"/>
    <w:rsid w:val="00D44921"/>
    <w:rsid w:val="00D453F6"/>
    <w:rsid w:val="00D454F6"/>
    <w:rsid w:val="00D51996"/>
    <w:rsid w:val="00D51BF0"/>
    <w:rsid w:val="00D543BF"/>
    <w:rsid w:val="00D55D19"/>
    <w:rsid w:val="00D60CEB"/>
    <w:rsid w:val="00D6757A"/>
    <w:rsid w:val="00D707AC"/>
    <w:rsid w:val="00D74207"/>
    <w:rsid w:val="00D7468C"/>
    <w:rsid w:val="00D76591"/>
    <w:rsid w:val="00D76F9F"/>
    <w:rsid w:val="00D81628"/>
    <w:rsid w:val="00D85A22"/>
    <w:rsid w:val="00D90355"/>
    <w:rsid w:val="00D92DC2"/>
    <w:rsid w:val="00D97375"/>
    <w:rsid w:val="00DA15EA"/>
    <w:rsid w:val="00DA2563"/>
    <w:rsid w:val="00DA60EA"/>
    <w:rsid w:val="00DA76DA"/>
    <w:rsid w:val="00DB3532"/>
    <w:rsid w:val="00DB4CAF"/>
    <w:rsid w:val="00DB6C38"/>
    <w:rsid w:val="00DB74B5"/>
    <w:rsid w:val="00DC3EC7"/>
    <w:rsid w:val="00DC49ED"/>
    <w:rsid w:val="00DC4C8A"/>
    <w:rsid w:val="00DC68BB"/>
    <w:rsid w:val="00DC76B7"/>
    <w:rsid w:val="00DD4AD3"/>
    <w:rsid w:val="00DD64DF"/>
    <w:rsid w:val="00DE2DE8"/>
    <w:rsid w:val="00DE37C5"/>
    <w:rsid w:val="00DE409C"/>
    <w:rsid w:val="00DE7C19"/>
    <w:rsid w:val="00DF14F8"/>
    <w:rsid w:val="00DF6642"/>
    <w:rsid w:val="00DF7379"/>
    <w:rsid w:val="00E0021F"/>
    <w:rsid w:val="00E00A1D"/>
    <w:rsid w:val="00E05CDE"/>
    <w:rsid w:val="00E1570A"/>
    <w:rsid w:val="00E17C2F"/>
    <w:rsid w:val="00E223CF"/>
    <w:rsid w:val="00E22886"/>
    <w:rsid w:val="00E25647"/>
    <w:rsid w:val="00E2786B"/>
    <w:rsid w:val="00E34EF1"/>
    <w:rsid w:val="00E3780B"/>
    <w:rsid w:val="00E429D9"/>
    <w:rsid w:val="00E42D1D"/>
    <w:rsid w:val="00E431D7"/>
    <w:rsid w:val="00E47276"/>
    <w:rsid w:val="00E52538"/>
    <w:rsid w:val="00E52908"/>
    <w:rsid w:val="00E53382"/>
    <w:rsid w:val="00E53FC9"/>
    <w:rsid w:val="00E5534A"/>
    <w:rsid w:val="00E57C9A"/>
    <w:rsid w:val="00E61BEC"/>
    <w:rsid w:val="00E61EC9"/>
    <w:rsid w:val="00E64AC2"/>
    <w:rsid w:val="00E70E3F"/>
    <w:rsid w:val="00E72216"/>
    <w:rsid w:val="00E72FBC"/>
    <w:rsid w:val="00E75D7A"/>
    <w:rsid w:val="00E80496"/>
    <w:rsid w:val="00E81024"/>
    <w:rsid w:val="00E87591"/>
    <w:rsid w:val="00E958BD"/>
    <w:rsid w:val="00EA56D2"/>
    <w:rsid w:val="00EA61D2"/>
    <w:rsid w:val="00EB1826"/>
    <w:rsid w:val="00EB1C50"/>
    <w:rsid w:val="00EB3C19"/>
    <w:rsid w:val="00EB7AC1"/>
    <w:rsid w:val="00EB7B09"/>
    <w:rsid w:val="00EC628D"/>
    <w:rsid w:val="00EC6D18"/>
    <w:rsid w:val="00ED1521"/>
    <w:rsid w:val="00ED57C0"/>
    <w:rsid w:val="00EE33AA"/>
    <w:rsid w:val="00EE382F"/>
    <w:rsid w:val="00EE3CA4"/>
    <w:rsid w:val="00EE4353"/>
    <w:rsid w:val="00EE6A6A"/>
    <w:rsid w:val="00EE76AB"/>
    <w:rsid w:val="00EF265F"/>
    <w:rsid w:val="00EF3CA0"/>
    <w:rsid w:val="00EF3F52"/>
    <w:rsid w:val="00EF45D2"/>
    <w:rsid w:val="00F04349"/>
    <w:rsid w:val="00F064FD"/>
    <w:rsid w:val="00F06611"/>
    <w:rsid w:val="00F126AD"/>
    <w:rsid w:val="00F13DCD"/>
    <w:rsid w:val="00F14933"/>
    <w:rsid w:val="00F15E3D"/>
    <w:rsid w:val="00F2146C"/>
    <w:rsid w:val="00F22317"/>
    <w:rsid w:val="00F2407D"/>
    <w:rsid w:val="00F255BA"/>
    <w:rsid w:val="00F30410"/>
    <w:rsid w:val="00F31082"/>
    <w:rsid w:val="00F312A0"/>
    <w:rsid w:val="00F32D9E"/>
    <w:rsid w:val="00F34184"/>
    <w:rsid w:val="00F34672"/>
    <w:rsid w:val="00F36A05"/>
    <w:rsid w:val="00F3772C"/>
    <w:rsid w:val="00F4573B"/>
    <w:rsid w:val="00F4695F"/>
    <w:rsid w:val="00F475EC"/>
    <w:rsid w:val="00F51D27"/>
    <w:rsid w:val="00F55E97"/>
    <w:rsid w:val="00F564B8"/>
    <w:rsid w:val="00F62297"/>
    <w:rsid w:val="00FA1333"/>
    <w:rsid w:val="00FA4BA3"/>
    <w:rsid w:val="00FB0063"/>
    <w:rsid w:val="00FB1441"/>
    <w:rsid w:val="00FB7F90"/>
    <w:rsid w:val="00FC0EF6"/>
    <w:rsid w:val="00FC4988"/>
    <w:rsid w:val="00FC79B6"/>
    <w:rsid w:val="00FD2024"/>
    <w:rsid w:val="00FD7E13"/>
    <w:rsid w:val="00FE2326"/>
    <w:rsid w:val="00FE35A1"/>
    <w:rsid w:val="00FF4C76"/>
    <w:rsid w:val="00FF5658"/>
    <w:rsid w:val="00FF5DF1"/>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29B63"/>
  <w15:docId w15:val="{9DE56B6C-CAAC-4EC6-B5AA-9B194909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1528"/>
    <w:pPr>
      <w:adjustRightInd w:val="0"/>
      <w:snapToGrid w:val="0"/>
      <w:spacing w:line="240" w:lineRule="atLeast"/>
    </w:pPr>
    <w:rPr>
      <w:rFonts w:ascii="Verdana" w:hAnsi="Verdana"/>
      <w:sz w:val="18"/>
      <w:szCs w:val="24"/>
      <w:lang w:val="de-DE" w:eastAsia="de-CH"/>
    </w:rPr>
  </w:style>
  <w:style w:type="paragraph" w:styleId="Heading1">
    <w:name w:val="heading 1"/>
    <w:basedOn w:val="Normal"/>
    <w:next w:val="Normal"/>
    <w:autoRedefine/>
    <w:qFormat/>
    <w:rsid w:val="0011312B"/>
    <w:pPr>
      <w:keepNext/>
      <w:keepLines/>
      <w:numPr>
        <w:numId w:val="11"/>
      </w:numPr>
      <w:outlineLvl w:val="0"/>
    </w:pPr>
    <w:rPr>
      <w:rFonts w:cs="Arial"/>
      <w:b/>
      <w:bCs/>
      <w:snapToGrid w:val="0"/>
      <w:szCs w:val="32"/>
    </w:rPr>
  </w:style>
  <w:style w:type="paragraph" w:styleId="Heading2">
    <w:name w:val="heading 2"/>
    <w:basedOn w:val="Normal"/>
    <w:next w:val="Normal"/>
    <w:qFormat/>
    <w:rsid w:val="0011312B"/>
    <w:pPr>
      <w:keepNext/>
      <w:keepLines/>
      <w:numPr>
        <w:ilvl w:val="1"/>
        <w:numId w:val="11"/>
      </w:numPr>
      <w:outlineLvl w:val="1"/>
    </w:pPr>
    <w:rPr>
      <w:rFonts w:cs="Arial"/>
      <w:b/>
      <w:bCs/>
      <w:iCs/>
      <w:szCs w:val="28"/>
    </w:rPr>
  </w:style>
  <w:style w:type="paragraph" w:styleId="Heading3">
    <w:name w:val="heading 3"/>
    <w:basedOn w:val="Normal"/>
    <w:next w:val="Normal"/>
    <w:qFormat/>
    <w:rsid w:val="0011312B"/>
    <w:pPr>
      <w:keepNext/>
      <w:keepLines/>
      <w:numPr>
        <w:ilvl w:val="2"/>
        <w:numId w:val="11"/>
      </w:numPr>
      <w:outlineLvl w:val="2"/>
    </w:pPr>
    <w:rPr>
      <w:rFonts w:cs="Arial"/>
      <w:b/>
      <w:bCs/>
      <w:szCs w:val="26"/>
    </w:rPr>
  </w:style>
  <w:style w:type="paragraph" w:styleId="Heading4">
    <w:name w:val="heading 4"/>
    <w:basedOn w:val="Normal"/>
    <w:next w:val="Normal"/>
    <w:qFormat/>
    <w:rsid w:val="0011312B"/>
    <w:pPr>
      <w:keepNext/>
      <w:keepLines/>
      <w:numPr>
        <w:ilvl w:val="3"/>
        <w:numId w:val="11"/>
      </w:numPr>
      <w:outlineLvl w:val="3"/>
    </w:pPr>
    <w:rPr>
      <w:b/>
      <w:bCs/>
      <w:szCs w:val="28"/>
    </w:rPr>
  </w:style>
  <w:style w:type="paragraph" w:styleId="Heading5">
    <w:name w:val="heading 5"/>
    <w:basedOn w:val="Normal"/>
    <w:next w:val="Normal"/>
    <w:qFormat/>
    <w:rsid w:val="0011312B"/>
    <w:pPr>
      <w:keepNext/>
      <w:keepLines/>
      <w:numPr>
        <w:ilvl w:val="4"/>
        <w:numId w:val="11"/>
      </w:numPr>
      <w:outlineLvl w:val="4"/>
    </w:pPr>
    <w:rPr>
      <w:b/>
      <w:bCs/>
      <w:iCs/>
      <w:szCs w:val="26"/>
    </w:rPr>
  </w:style>
  <w:style w:type="paragraph" w:styleId="Heading6">
    <w:name w:val="heading 6"/>
    <w:basedOn w:val="Normal"/>
    <w:next w:val="Normal"/>
    <w:qFormat/>
    <w:rsid w:val="0011312B"/>
    <w:pPr>
      <w:keepNext/>
      <w:keepLines/>
      <w:numPr>
        <w:ilvl w:val="5"/>
        <w:numId w:val="11"/>
      </w:numPr>
      <w:outlineLvl w:val="5"/>
    </w:pPr>
    <w:rPr>
      <w:b/>
      <w:bCs/>
      <w:szCs w:val="22"/>
    </w:rPr>
  </w:style>
  <w:style w:type="paragraph" w:styleId="Heading7">
    <w:name w:val="heading 7"/>
    <w:basedOn w:val="Normal"/>
    <w:next w:val="Normal"/>
    <w:qFormat/>
    <w:rsid w:val="0011312B"/>
    <w:pPr>
      <w:keepNext/>
      <w:keepLines/>
      <w:numPr>
        <w:ilvl w:val="6"/>
        <w:numId w:val="11"/>
      </w:numPr>
      <w:outlineLvl w:val="6"/>
    </w:pPr>
    <w:rPr>
      <w:b/>
    </w:rPr>
  </w:style>
  <w:style w:type="paragraph" w:styleId="Heading8">
    <w:name w:val="heading 8"/>
    <w:basedOn w:val="Normal"/>
    <w:next w:val="Normal"/>
    <w:qFormat/>
    <w:rsid w:val="0011312B"/>
    <w:pPr>
      <w:keepNext/>
      <w:keepLines/>
      <w:numPr>
        <w:ilvl w:val="7"/>
        <w:numId w:val="11"/>
      </w:numPr>
      <w:outlineLvl w:val="7"/>
    </w:pPr>
    <w:rPr>
      <w:b/>
      <w:iCs/>
    </w:rPr>
  </w:style>
  <w:style w:type="paragraph" w:styleId="Heading9">
    <w:name w:val="heading 9"/>
    <w:basedOn w:val="Normal"/>
    <w:next w:val="Normal"/>
    <w:qFormat/>
    <w:rsid w:val="0011312B"/>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79CA"/>
    <w:rPr>
      <w:rFonts w:ascii="Verdana" w:hAnsi="Verdan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link w:val="HeaderChar"/>
    <w:rsid w:val="009D48A4"/>
  </w:style>
  <w:style w:type="paragraph" w:styleId="Footer">
    <w:name w:val="footer"/>
    <w:link w:val="FooterChar"/>
    <w:rsid w:val="005F1528"/>
    <w:rPr>
      <w:rFonts w:ascii="Verdana" w:hAnsi="Verdana"/>
      <w:sz w:val="14"/>
      <w:szCs w:val="24"/>
      <w:lang w:val="de-DE" w:eastAsia="de-CH"/>
    </w:rPr>
  </w:style>
  <w:style w:type="paragraph" w:styleId="TOC1">
    <w:name w:val="toc 1"/>
    <w:basedOn w:val="Normal"/>
    <w:next w:val="Normal"/>
    <w:autoRedefine/>
    <w:rsid w:val="00DE409C"/>
  </w:style>
  <w:style w:type="paragraph" w:styleId="TOC2">
    <w:name w:val="toc 2"/>
    <w:basedOn w:val="Normal"/>
    <w:next w:val="Normal"/>
    <w:autoRedefine/>
    <w:rsid w:val="005E7E3B"/>
  </w:style>
  <w:style w:type="paragraph" w:styleId="TOC3">
    <w:name w:val="toc 3"/>
    <w:basedOn w:val="Normal"/>
    <w:next w:val="Normal"/>
    <w:autoRedefine/>
    <w:rsid w:val="00DE409C"/>
  </w:style>
  <w:style w:type="character" w:styleId="Hyperlink">
    <w:name w:val="Hyperlink"/>
    <w:basedOn w:val="DefaultParagraphFont"/>
    <w:rsid w:val="00BA7D0F"/>
    <w:rPr>
      <w:dstrike w:val="0"/>
      <w:color w:val="auto"/>
      <w:u w:val="single"/>
      <w:vertAlign w:val="baseline"/>
      <w:lang w:val="de-DE"/>
    </w:rPr>
  </w:style>
  <w:style w:type="paragraph" w:styleId="BalloonText">
    <w:name w:val="Balloon Text"/>
    <w:basedOn w:val="Normal"/>
    <w:rsid w:val="009D48A4"/>
    <w:pPr>
      <w:keepLines/>
    </w:pPr>
    <w:rPr>
      <w:rFonts w:cs="Tahoma"/>
      <w:sz w:val="14"/>
      <w:szCs w:val="16"/>
    </w:rPr>
  </w:style>
  <w:style w:type="paragraph" w:styleId="Caption">
    <w:name w:val="caption"/>
    <w:basedOn w:val="Normal"/>
    <w:next w:val="Normal"/>
    <w:qFormat/>
    <w:rsid w:val="009D48A4"/>
    <w:pPr>
      <w:keepLines/>
    </w:pPr>
    <w:rPr>
      <w:b/>
      <w:bCs/>
      <w:sz w:val="14"/>
      <w:szCs w:val="20"/>
    </w:rPr>
  </w:style>
  <w:style w:type="character" w:styleId="CommentReference">
    <w:name w:val="annotation reference"/>
    <w:basedOn w:val="DefaultParagraphFont"/>
    <w:rsid w:val="009D48A4"/>
    <w:rPr>
      <w:sz w:val="14"/>
      <w:szCs w:val="16"/>
      <w:lang w:val="de-DE"/>
    </w:rPr>
  </w:style>
  <w:style w:type="paragraph" w:styleId="CommentText">
    <w:name w:val="annotation text"/>
    <w:basedOn w:val="Normal"/>
    <w:rsid w:val="009D48A4"/>
    <w:rPr>
      <w:sz w:val="14"/>
      <w:szCs w:val="20"/>
    </w:rPr>
  </w:style>
  <w:style w:type="paragraph" w:styleId="CommentSubject">
    <w:name w:val="annotation subject"/>
    <w:basedOn w:val="CommentText"/>
    <w:next w:val="CommentText"/>
    <w:rsid w:val="00DE409C"/>
    <w:rPr>
      <w:b/>
      <w:bCs/>
    </w:rPr>
  </w:style>
  <w:style w:type="paragraph" w:styleId="DocumentMap">
    <w:name w:val="Document Map"/>
    <w:basedOn w:val="Normal"/>
    <w:rsid w:val="009D48A4"/>
    <w:rPr>
      <w:rFonts w:cs="Tahoma"/>
      <w:szCs w:val="20"/>
    </w:rPr>
  </w:style>
  <w:style w:type="character" w:styleId="EndnoteReference">
    <w:name w:val="endnote reference"/>
    <w:basedOn w:val="DefaultParagraphFont"/>
    <w:rsid w:val="00DE409C"/>
    <w:rPr>
      <w:vertAlign w:val="superscript"/>
      <w:lang w:val="de-DE"/>
    </w:rPr>
  </w:style>
  <w:style w:type="paragraph" w:styleId="EndnoteText">
    <w:name w:val="endnote text"/>
    <w:basedOn w:val="Normal"/>
    <w:rsid w:val="009D48A4"/>
    <w:rPr>
      <w:sz w:val="14"/>
      <w:szCs w:val="20"/>
    </w:rPr>
  </w:style>
  <w:style w:type="character" w:styleId="FootnoteReference">
    <w:name w:val="footnote reference"/>
    <w:basedOn w:val="DefaultParagraphFont"/>
    <w:rsid w:val="00DE409C"/>
    <w:rPr>
      <w:vertAlign w:val="superscript"/>
      <w:lang w:val="de-DE"/>
    </w:rPr>
  </w:style>
  <w:style w:type="paragraph" w:styleId="FootnoteText">
    <w:name w:val="footnote text"/>
    <w:basedOn w:val="Normal"/>
    <w:link w:val="FootnoteTextChar"/>
    <w:rsid w:val="009D48A4"/>
    <w:rPr>
      <w:sz w:val="14"/>
      <w:szCs w:val="20"/>
    </w:rPr>
  </w:style>
  <w:style w:type="paragraph" w:styleId="Index1">
    <w:name w:val="index 1"/>
    <w:basedOn w:val="Normal"/>
    <w:next w:val="Normal"/>
    <w:autoRedefine/>
    <w:rsid w:val="00730FCB"/>
    <w:pPr>
      <w:ind w:left="284" w:hanging="284"/>
    </w:pPr>
  </w:style>
  <w:style w:type="paragraph" w:styleId="Index2">
    <w:name w:val="index 2"/>
    <w:basedOn w:val="Normal"/>
    <w:next w:val="Normal"/>
    <w:autoRedefine/>
    <w:rsid w:val="00730FCB"/>
    <w:pPr>
      <w:ind w:left="568" w:hanging="284"/>
    </w:pPr>
  </w:style>
  <w:style w:type="paragraph" w:styleId="Index3">
    <w:name w:val="index 3"/>
    <w:basedOn w:val="Normal"/>
    <w:next w:val="Normal"/>
    <w:autoRedefine/>
    <w:rsid w:val="00730FC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C70241"/>
    <w:rPr>
      <w:rFonts w:ascii="Verdana" w:hAnsi="Verdana" w:cs="Courier New"/>
      <w:sz w:val="22"/>
      <w:lang w:val="de-CH" w:eastAsia="de-CH"/>
    </w:rPr>
  </w:style>
  <w:style w:type="paragraph" w:styleId="TableofAuthorities">
    <w:name w:val="table of authorities"/>
    <w:basedOn w:val="Normal"/>
    <w:next w:val="Normal"/>
    <w:rsid w:val="005E7E3B"/>
    <w:pPr>
      <w:ind w:left="284" w:hanging="284"/>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DE409C"/>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040FD6"/>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basedOn w:val="DefaultParagraphFont"/>
    <w:qFormat/>
    <w:rsid w:val="00F62297"/>
    <w:rPr>
      <w:rFonts w:ascii="Verdana" w:hAnsi="Verdana"/>
      <w:b/>
      <w:bCs/>
      <w:lang w:val="de-DE"/>
    </w:rPr>
  </w:style>
  <w:style w:type="character" w:customStyle="1" w:styleId="Description">
    <w:name w:val="Description"/>
    <w:basedOn w:val="DefaultParagraphFont"/>
    <w:rsid w:val="00665FFA"/>
    <w:rPr>
      <w:sz w:val="14"/>
      <w:lang w:val="de-DE"/>
    </w:rPr>
  </w:style>
  <w:style w:type="paragraph" w:customStyle="1" w:styleId="Introduction">
    <w:name w:val="Introduction"/>
    <w:basedOn w:val="Normal"/>
    <w:next w:val="Normal"/>
    <w:rsid w:val="00E00A1D"/>
    <w:pPr>
      <w:keepNext/>
      <w:keepLines/>
    </w:pPr>
  </w:style>
  <w:style w:type="paragraph" w:styleId="Closing">
    <w:name w:val="Closing"/>
    <w:basedOn w:val="Normal"/>
    <w:rsid w:val="00E00A1D"/>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00">
    <w:name w:val="Topic300"/>
    <w:basedOn w:val="Normal"/>
    <w:rsid w:val="00100419"/>
    <w:pPr>
      <w:keepLines/>
      <w:ind w:left="1701" w:hanging="1701"/>
    </w:pPr>
  </w:style>
  <w:style w:type="paragraph" w:customStyle="1" w:styleId="Topic600">
    <w:name w:val="Topic600"/>
    <w:basedOn w:val="Normal"/>
    <w:rsid w:val="005E7E3B"/>
    <w:pPr>
      <w:keepLines/>
      <w:ind w:left="3402" w:hanging="3402"/>
    </w:pPr>
  </w:style>
  <w:style w:type="paragraph" w:customStyle="1" w:styleId="Topic900">
    <w:name w:val="Topic900"/>
    <w:basedOn w:val="Normal"/>
    <w:rsid w:val="005E7E3B"/>
    <w:pPr>
      <w:keepLines/>
      <w:ind w:left="5103" w:hanging="5103"/>
    </w:pPr>
  </w:style>
  <w:style w:type="paragraph" w:customStyle="1" w:styleId="Topic075">
    <w:name w:val="Topic075"/>
    <w:basedOn w:val="Normal"/>
    <w:rsid w:val="00467057"/>
    <w:pPr>
      <w:keepLines/>
      <w:ind w:left="425" w:hanging="425"/>
    </w:pPr>
  </w:style>
  <w:style w:type="paragraph" w:styleId="Signature">
    <w:name w:val="Signature"/>
    <w:basedOn w:val="Normal"/>
    <w:rsid w:val="00486D68"/>
    <w:pPr>
      <w:keepNext/>
      <w:keepLines/>
    </w:pPr>
  </w:style>
  <w:style w:type="character" w:styleId="Emphasis">
    <w:name w:val="Emphasis"/>
    <w:basedOn w:val="DefaultParagraphFont"/>
    <w:qFormat/>
    <w:rsid w:val="009D48A4"/>
    <w:rPr>
      <w:b/>
      <w:iCs/>
      <w:lang w:val="de-DE"/>
    </w:rPr>
  </w:style>
  <w:style w:type="character" w:styleId="FollowedHyperlink">
    <w:name w:val="FollowedHyperlink"/>
    <w:basedOn w:val="DefaultParagraphFont"/>
    <w:rsid w:val="000A67FE"/>
    <w:rPr>
      <w:dstrike w:val="0"/>
      <w:u w:val="none"/>
      <w:vertAlign w:val="baseline"/>
      <w:lang w:val="de-D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MinutesItem"/>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rsid w:val="000F79CA"/>
    <w:pPr>
      <w:keepLines/>
    </w:pPr>
    <w:rPr>
      <w:sz w:val="14"/>
      <w:u w:val="single"/>
    </w:rPr>
  </w:style>
  <w:style w:type="paragraph" w:customStyle="1" w:styleId="zOawDeliveryOption">
    <w:name w:val="zOawDeliveryOption"/>
    <w:basedOn w:val="Normal"/>
    <w:rsid w:val="000A67FE"/>
    <w:rPr>
      <w:b/>
    </w:rPr>
  </w:style>
  <w:style w:type="paragraph" w:customStyle="1" w:styleId="zOawDeliveryOption2">
    <w:name w:val="zOawDeliveryOption2"/>
    <w:basedOn w:val="Normal"/>
    <w:rsid w:val="000A67FE"/>
    <w:rPr>
      <w:b/>
    </w:rPr>
  </w:style>
  <w:style w:type="paragraph" w:customStyle="1" w:styleId="zOawRecipient">
    <w:name w:val="zOawRecipient"/>
    <w:basedOn w:val="Normal"/>
    <w:rsid w:val="009F105C"/>
    <w:pPr>
      <w:suppressAutoHyphens/>
    </w:pPr>
  </w:style>
  <w:style w:type="paragraph" w:customStyle="1" w:styleId="ListWithNumbers">
    <w:name w:val="ListWithNumbers"/>
    <w:basedOn w:val="Normal"/>
    <w:rsid w:val="00F31082"/>
    <w:pPr>
      <w:numPr>
        <w:numId w:val="13"/>
      </w:numPr>
    </w:pPr>
  </w:style>
  <w:style w:type="paragraph" w:customStyle="1" w:styleId="ListWithSymbols">
    <w:name w:val="ListWithSymbols"/>
    <w:basedOn w:val="Normal"/>
    <w:rsid w:val="00B0709A"/>
    <w:pPr>
      <w:numPr>
        <w:numId w:val="14"/>
      </w:numPr>
    </w:pPr>
  </w:style>
  <w:style w:type="paragraph" w:customStyle="1" w:styleId="ListWithLetters">
    <w:name w:val="ListWithLetters"/>
    <w:basedOn w:val="Normal"/>
    <w:rsid w:val="00AE1B37"/>
    <w:pPr>
      <w:numPr>
        <w:numId w:val="16"/>
      </w:numPr>
    </w:pPr>
  </w:style>
  <w:style w:type="paragraph" w:customStyle="1" w:styleId="DocumentType">
    <w:name w:val="DocumentType"/>
    <w:basedOn w:val="Normal"/>
    <w:rsid w:val="00357B7E"/>
    <w:rPr>
      <w:b/>
    </w:rPr>
  </w:style>
  <w:style w:type="paragraph" w:customStyle="1" w:styleId="OutputprofileTitle">
    <w:name w:val="OutputprofileTitle"/>
    <w:basedOn w:val="Normal"/>
    <w:next w:val="OutputprofileText"/>
    <w:rsid w:val="00A02515"/>
    <w:pPr>
      <w:keepLines/>
    </w:pPr>
    <w:rPr>
      <w:b/>
      <w:sz w:val="14"/>
    </w:rPr>
  </w:style>
  <w:style w:type="paragraph" w:customStyle="1" w:styleId="OutputprofileText">
    <w:name w:val="OutputprofileText"/>
    <w:basedOn w:val="Normal"/>
    <w:rsid w:val="00A02515"/>
    <w:pPr>
      <w:keepLines/>
    </w:pPr>
    <w:rPr>
      <w:sz w:val="14"/>
    </w:rPr>
  </w:style>
  <w:style w:type="paragraph" w:styleId="BlockText">
    <w:name w:val="Block Text"/>
    <w:basedOn w:val="Normal"/>
    <w:rsid w:val="009D48A4"/>
  </w:style>
  <w:style w:type="paragraph" w:styleId="BodyText">
    <w:name w:val="Body Text"/>
    <w:basedOn w:val="Normal"/>
    <w:rsid w:val="009D48A4"/>
  </w:style>
  <w:style w:type="paragraph" w:styleId="BodyText2">
    <w:name w:val="Body Text 2"/>
    <w:basedOn w:val="Normal"/>
    <w:rsid w:val="009D48A4"/>
  </w:style>
  <w:style w:type="paragraph" w:styleId="BodyText3">
    <w:name w:val="Body Text 3"/>
    <w:basedOn w:val="Normal"/>
    <w:rsid w:val="009D48A4"/>
    <w:rPr>
      <w:szCs w:val="16"/>
    </w:rPr>
  </w:style>
  <w:style w:type="paragraph" w:styleId="BodyTextFirstIndent">
    <w:name w:val="Body Text First Indent"/>
    <w:basedOn w:val="BodyText"/>
    <w:rsid w:val="009D48A4"/>
  </w:style>
  <w:style w:type="paragraph" w:styleId="BodyTextIndent">
    <w:name w:val="Body Text Indent"/>
    <w:basedOn w:val="Normal"/>
    <w:rsid w:val="009D48A4"/>
  </w:style>
  <w:style w:type="paragraph" w:styleId="BodyTextFirstIndent2">
    <w:name w:val="Body Text First Indent 2"/>
    <w:basedOn w:val="BodyTextIndent"/>
    <w:rsid w:val="009D48A4"/>
  </w:style>
  <w:style w:type="paragraph" w:styleId="BodyTextIndent2">
    <w:name w:val="Body Text Indent 2"/>
    <w:basedOn w:val="Normal"/>
    <w:rsid w:val="009D48A4"/>
  </w:style>
  <w:style w:type="paragraph" w:styleId="BodyTextIndent3">
    <w:name w:val="Body Text Indent 3"/>
    <w:basedOn w:val="Normal"/>
    <w:rsid w:val="009D48A4"/>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basedOn w:val="DefaultParagraphFont"/>
    <w:rsid w:val="00730FCB"/>
    <w:rPr>
      <w:iCs/>
      <w:lang w:val="de-DE"/>
    </w:rPr>
  </w:style>
  <w:style w:type="character" w:styleId="HTMLCode">
    <w:name w:val="HTML Code"/>
    <w:basedOn w:val="DefaultParagraphFont"/>
    <w:rsid w:val="00730FCB"/>
    <w:rPr>
      <w:rFonts w:ascii="Verdana" w:hAnsi="Verdana" w:cs="Courier New"/>
      <w:sz w:val="22"/>
      <w:szCs w:val="20"/>
      <w:lang w:val="de-DE"/>
    </w:rPr>
  </w:style>
  <w:style w:type="character" w:styleId="HTMLDefinition">
    <w:name w:val="HTML Definition"/>
    <w:basedOn w:val="DefaultParagraphFont"/>
    <w:rsid w:val="00730FCB"/>
    <w:rPr>
      <w:iCs/>
      <w:lang w:val="de-DE"/>
    </w:rPr>
  </w:style>
  <w:style w:type="character" w:styleId="HTMLKeyboard">
    <w:name w:val="HTML Keyboard"/>
    <w:basedOn w:val="DefaultParagraphFont"/>
    <w:rsid w:val="00730FCB"/>
    <w:rPr>
      <w:rFonts w:ascii="Verdana" w:hAnsi="Verdana" w:cs="Courier New"/>
      <w:sz w:val="22"/>
      <w:szCs w:val="20"/>
      <w:lang w:val="de-DE"/>
    </w:rPr>
  </w:style>
  <w:style w:type="paragraph" w:styleId="HTMLPreformatted">
    <w:name w:val="HTML Preformatted"/>
    <w:basedOn w:val="Normal"/>
    <w:rsid w:val="00730FCB"/>
    <w:rPr>
      <w:rFonts w:cs="Courier New"/>
      <w:szCs w:val="20"/>
    </w:rPr>
  </w:style>
  <w:style w:type="character" w:styleId="HTMLSample">
    <w:name w:val="HTML Sample"/>
    <w:basedOn w:val="DefaultParagraphFont"/>
    <w:rsid w:val="00730FCB"/>
    <w:rPr>
      <w:rFonts w:ascii="Verdana" w:hAnsi="Verdana" w:cs="Courier New"/>
      <w:sz w:val="22"/>
      <w:lang w:val="de-DE"/>
    </w:rPr>
  </w:style>
  <w:style w:type="character" w:styleId="HTMLTypewriter">
    <w:name w:val="HTML Typewriter"/>
    <w:basedOn w:val="DefaultParagraphFont"/>
    <w:rsid w:val="00730FCB"/>
    <w:rPr>
      <w:rFonts w:ascii="Verdana" w:hAnsi="Verdana" w:cs="Courier New"/>
      <w:sz w:val="20"/>
      <w:szCs w:val="20"/>
      <w:lang w:val="de-DE"/>
    </w:rPr>
  </w:style>
  <w:style w:type="character" w:styleId="HTMLVariable">
    <w:name w:val="HTML Variable"/>
    <w:basedOn w:val="DefaultParagraphFont"/>
    <w:rsid w:val="00730FCB"/>
    <w:rPr>
      <w:iCs/>
      <w:lang w:val="de-DE"/>
    </w:rPr>
  </w:style>
  <w:style w:type="character" w:styleId="LineNumber">
    <w:name w:val="line number"/>
    <w:basedOn w:val="DefaultParagraphFont"/>
    <w:rsid w:val="00730FCB"/>
    <w:rPr>
      <w:lang w:val="de-DE"/>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uiPriority w:val="99"/>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basedOn w:val="DefaultParagraphFont"/>
    <w:rsid w:val="00A02515"/>
    <w:rPr>
      <w:lang w:val="de-DE"/>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e">
    <w:name w:val="Date"/>
    <w:basedOn w:val="Normal"/>
    <w:next w:val="Normal"/>
    <w:rsid w:val="00DA15EA"/>
    <w:rPr>
      <w:sz w:val="14"/>
    </w:rPr>
  </w:style>
  <w:style w:type="paragraph" w:customStyle="1" w:styleId="ListWithCheckboxes">
    <w:name w:val="ListWithCheckboxes"/>
    <w:basedOn w:val="Normal"/>
    <w:rsid w:val="00E05CDE"/>
    <w:pPr>
      <w:numPr>
        <w:numId w:val="15"/>
      </w:numPr>
    </w:pPr>
  </w:style>
  <w:style w:type="paragraph" w:customStyle="1" w:styleId="EnclosuresFristLine">
    <w:name w:val="Enclosures Frist Line"/>
    <w:basedOn w:val="Enclosures"/>
    <w:next w:val="Enclosures"/>
    <w:rsid w:val="00A216F8"/>
    <w:pPr>
      <w:spacing w:before="400"/>
    </w:pPr>
  </w:style>
  <w:style w:type="paragraph" w:customStyle="1" w:styleId="TakeTitle">
    <w:name w:val="TakeTitle"/>
    <w:basedOn w:val="Normal"/>
    <w:rsid w:val="00B0709A"/>
    <w:pPr>
      <w:numPr>
        <w:ilvl w:val="2"/>
        <w:numId w:val="14"/>
      </w:numPr>
    </w:pPr>
  </w:style>
  <w:style w:type="paragraph" w:customStyle="1" w:styleId="NormalKeepTogether">
    <w:name w:val="NormalKeepTogether"/>
    <w:basedOn w:val="Normal"/>
    <w:rsid w:val="003A293A"/>
    <w:pPr>
      <w:keepNext/>
      <w:keepLines/>
    </w:pPr>
    <w:rPr>
      <w:lang w:val="en-GB"/>
    </w:rPr>
  </w:style>
  <w:style w:type="paragraph" w:customStyle="1" w:styleId="PositionWithValue">
    <w:name w:val="PositionWithValue"/>
    <w:basedOn w:val="Normal"/>
    <w:rsid w:val="003A293A"/>
    <w:pPr>
      <w:tabs>
        <w:tab w:val="left" w:pos="7655"/>
        <w:tab w:val="decimal" w:pos="8959"/>
      </w:tabs>
      <w:ind w:right="2835"/>
    </w:pPr>
    <w:rPr>
      <w:lang w:val="en-GB"/>
    </w:rPr>
  </w:style>
  <w:style w:type="paragraph" w:customStyle="1" w:styleId="SignatureLines">
    <w:name w:val="SignatureLines"/>
    <w:basedOn w:val="Normal"/>
    <w:next w:val="SignatureText"/>
    <w:rsid w:val="003A293A"/>
    <w:pPr>
      <w:keepNext/>
      <w:keepLines/>
      <w:tabs>
        <w:tab w:val="left" w:leader="underscore" w:pos="3119"/>
        <w:tab w:val="left" w:pos="3969"/>
        <w:tab w:val="right" w:leader="underscore" w:pos="7088"/>
      </w:tabs>
    </w:pPr>
    <w:rPr>
      <w:sz w:val="8"/>
      <w:lang w:val="en-GB"/>
    </w:rPr>
  </w:style>
  <w:style w:type="paragraph" w:customStyle="1" w:styleId="SignatureText">
    <w:name w:val="SignatureText"/>
    <w:basedOn w:val="Normal"/>
    <w:rsid w:val="003A293A"/>
    <w:pPr>
      <w:keepNext/>
      <w:keepLines/>
      <w:tabs>
        <w:tab w:val="left" w:pos="3969"/>
      </w:tabs>
    </w:pPr>
    <w:rPr>
      <w:kern w:val="10"/>
      <w:position w:val="10"/>
      <w:sz w:val="17"/>
      <w:lang w:val="en-GB"/>
    </w:rPr>
  </w:style>
  <w:style w:type="paragraph" w:customStyle="1" w:styleId="Topic075Line">
    <w:name w:val="Topic075Line"/>
    <w:basedOn w:val="Normal"/>
    <w:rsid w:val="00467057"/>
    <w:pPr>
      <w:tabs>
        <w:tab w:val="right" w:leader="underscore" w:pos="9356"/>
      </w:tabs>
      <w:ind w:left="425" w:hanging="425"/>
    </w:pPr>
    <w:rPr>
      <w:lang w:val="en-GB"/>
    </w:rPr>
  </w:style>
  <w:style w:type="paragraph" w:customStyle="1" w:styleId="Topic300Line">
    <w:name w:val="Topic300Line"/>
    <w:basedOn w:val="Normal"/>
    <w:rsid w:val="00467057"/>
    <w:pPr>
      <w:tabs>
        <w:tab w:val="right" w:leader="underscore" w:pos="9356"/>
      </w:tabs>
      <w:ind w:left="1701" w:hanging="1701"/>
    </w:pPr>
    <w:rPr>
      <w:lang w:val="en-GB"/>
    </w:rPr>
  </w:style>
  <w:style w:type="paragraph" w:customStyle="1" w:styleId="Topic600Line">
    <w:name w:val="Topic600Line"/>
    <w:basedOn w:val="Normal"/>
    <w:rsid w:val="00467057"/>
    <w:pPr>
      <w:tabs>
        <w:tab w:val="right" w:leader="underscore" w:pos="9356"/>
      </w:tabs>
      <w:ind w:left="3402" w:hanging="3402"/>
    </w:pPr>
    <w:rPr>
      <w:lang w:val="en-GB"/>
    </w:rPr>
  </w:style>
  <w:style w:type="paragraph" w:customStyle="1" w:styleId="Topic900Line">
    <w:name w:val="Topic900Line"/>
    <w:basedOn w:val="Normal"/>
    <w:rsid w:val="00467057"/>
    <w:pPr>
      <w:tabs>
        <w:tab w:val="right" w:leader="underscore" w:pos="9356"/>
      </w:tabs>
      <w:ind w:left="5103" w:hanging="5103"/>
    </w:pPr>
    <w:rPr>
      <w:lang w:val="en-GB"/>
    </w:rPr>
  </w:style>
  <w:style w:type="character" w:customStyle="1" w:styleId="Italic">
    <w:name w:val="Italic"/>
    <w:basedOn w:val="DefaultParagraphFont"/>
    <w:rsid w:val="004140F0"/>
    <w:rPr>
      <w:i/>
      <w:lang w:val="en-GB"/>
    </w:rPr>
  </w:style>
  <w:style w:type="character" w:styleId="PlaceholderText">
    <w:name w:val="Placeholder Text"/>
    <w:basedOn w:val="DefaultParagraphFont"/>
    <w:uiPriority w:val="99"/>
    <w:semiHidden/>
    <w:rsid w:val="00601A17"/>
    <w:rPr>
      <w:color w:val="808080"/>
      <w:lang w:val="de-DE"/>
    </w:rPr>
  </w:style>
  <w:style w:type="character" w:customStyle="1" w:styleId="HeaderChar">
    <w:name w:val="Header Char"/>
    <w:basedOn w:val="DefaultParagraphFont"/>
    <w:link w:val="Header"/>
    <w:rsid w:val="004474B2"/>
    <w:rPr>
      <w:rFonts w:ascii="Verdana" w:hAnsi="Verdana"/>
      <w:sz w:val="22"/>
      <w:szCs w:val="24"/>
      <w:lang w:val="de-CH" w:eastAsia="de-CH"/>
    </w:rPr>
  </w:style>
  <w:style w:type="paragraph" w:customStyle="1" w:styleId="AddressDetails">
    <w:name w:val="Address Details"/>
    <w:basedOn w:val="Normal"/>
    <w:rsid w:val="00AF0EC7"/>
    <w:pPr>
      <w:suppressAutoHyphens/>
      <w:adjustRightInd/>
      <w:snapToGrid/>
      <w:spacing w:after="85" w:line="180" w:lineRule="atLeast"/>
    </w:pPr>
    <w:rPr>
      <w:rFonts w:ascii="Arial" w:hAnsi="Arial"/>
      <w:noProof/>
      <w:sz w:val="16"/>
      <w:szCs w:val="14"/>
      <w:lang w:eastAsia="en-US"/>
    </w:rPr>
  </w:style>
  <w:style w:type="character" w:customStyle="1" w:styleId="FooterChar">
    <w:name w:val="Footer Char"/>
    <w:basedOn w:val="DefaultParagraphFont"/>
    <w:link w:val="Footer"/>
    <w:rsid w:val="005F1528"/>
    <w:rPr>
      <w:rFonts w:ascii="Verdana" w:hAnsi="Verdana"/>
      <w:sz w:val="14"/>
      <w:szCs w:val="24"/>
      <w:lang w:val="de-DE" w:eastAsia="de-CH"/>
    </w:rPr>
  </w:style>
  <w:style w:type="paragraph" w:customStyle="1" w:styleId="zOawClosing">
    <w:name w:val="zOawClosing"/>
    <w:basedOn w:val="Normal"/>
    <w:qFormat/>
    <w:rsid w:val="00491240"/>
    <w:pPr>
      <w:suppressAutoHyphens/>
      <w:spacing w:beforeLines="100" w:before="100"/>
    </w:pPr>
    <w:rPr>
      <w:szCs w:val="18"/>
    </w:rPr>
  </w:style>
  <w:style w:type="paragraph" w:customStyle="1" w:styleId="zOawIntroduction">
    <w:name w:val="zOawIntroduction"/>
    <w:basedOn w:val="Normal"/>
    <w:link w:val="zOawIntroductionZchn"/>
    <w:qFormat/>
    <w:rsid w:val="009F105C"/>
    <w:rPr>
      <w:szCs w:val="18"/>
    </w:rPr>
  </w:style>
  <w:style w:type="character" w:customStyle="1" w:styleId="zOawIntroductionZchn">
    <w:name w:val="zOawIntroduction Zchn"/>
    <w:basedOn w:val="DefaultParagraphFont"/>
    <w:link w:val="zOawIntroduction"/>
    <w:rsid w:val="009F105C"/>
    <w:rPr>
      <w:rFonts w:ascii="Verdana" w:hAnsi="Verdana"/>
      <w:sz w:val="18"/>
      <w:szCs w:val="18"/>
      <w:lang w:val="de-DE" w:eastAsia="de-CH"/>
    </w:rPr>
  </w:style>
  <w:style w:type="paragraph" w:styleId="ListParagraph">
    <w:name w:val="List Paragraph"/>
    <w:basedOn w:val="Normal"/>
    <w:uiPriority w:val="34"/>
    <w:qFormat/>
    <w:rsid w:val="00AE11FA"/>
    <w:pPr>
      <w:adjustRightInd/>
      <w:snapToGrid/>
      <w:spacing w:line="240" w:lineRule="auto"/>
      <w:ind w:left="720"/>
      <w:contextualSpacing/>
    </w:pPr>
    <w:rPr>
      <w:rFonts w:ascii="Times New Roman" w:hAnsi="Times New Roman"/>
      <w:sz w:val="22"/>
      <w:szCs w:val="22"/>
      <w:lang w:eastAsia="en-US"/>
    </w:rPr>
  </w:style>
  <w:style w:type="character" w:customStyle="1" w:styleId="FootnoteTextChar">
    <w:name w:val="Footnote Text Char"/>
    <w:basedOn w:val="DefaultParagraphFont"/>
    <w:link w:val="FootnoteText"/>
    <w:rsid w:val="00926540"/>
    <w:rPr>
      <w:rFonts w:ascii="Verdana" w:hAnsi="Verdana"/>
      <w:sz w:val="14"/>
      <w:lang w:val="de-DE" w:eastAsia="de-CH"/>
    </w:rPr>
  </w:style>
  <w:style w:type="character" w:customStyle="1" w:styleId="bold2">
    <w:name w:val="bold2"/>
    <w:basedOn w:val="DefaultParagraphFont"/>
    <w:rsid w:val="004956ED"/>
    <w:rPr>
      <w:rFonts w:ascii="Open Sans Bold" w:hAnsi="Open Sans Bold" w:hint="default"/>
      <w:b w:val="0"/>
      <w:bCs w:val="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3996">
      <w:bodyDiv w:val="1"/>
      <w:marLeft w:val="0"/>
      <w:marRight w:val="0"/>
      <w:marTop w:val="0"/>
      <w:marBottom w:val="0"/>
      <w:divBdr>
        <w:top w:val="none" w:sz="0" w:space="0" w:color="auto"/>
        <w:left w:val="none" w:sz="0" w:space="0" w:color="auto"/>
        <w:bottom w:val="none" w:sz="0" w:space="0" w:color="auto"/>
        <w:right w:val="none" w:sz="0" w:space="0" w:color="auto"/>
      </w:divBdr>
    </w:div>
    <w:div w:id="413817006">
      <w:bodyDiv w:val="1"/>
      <w:marLeft w:val="0"/>
      <w:marRight w:val="0"/>
      <w:marTop w:val="0"/>
      <w:marBottom w:val="0"/>
      <w:divBdr>
        <w:top w:val="none" w:sz="0" w:space="0" w:color="auto"/>
        <w:left w:val="none" w:sz="0" w:space="0" w:color="auto"/>
        <w:bottom w:val="none" w:sz="0" w:space="0" w:color="auto"/>
        <w:right w:val="none" w:sz="0" w:space="0" w:color="auto"/>
      </w:divBdr>
    </w:div>
    <w:div w:id="501897742">
      <w:bodyDiv w:val="1"/>
      <w:marLeft w:val="0"/>
      <w:marRight w:val="0"/>
      <w:marTop w:val="0"/>
      <w:marBottom w:val="0"/>
      <w:divBdr>
        <w:top w:val="none" w:sz="0" w:space="0" w:color="auto"/>
        <w:left w:val="none" w:sz="0" w:space="0" w:color="auto"/>
        <w:bottom w:val="none" w:sz="0" w:space="0" w:color="auto"/>
        <w:right w:val="none" w:sz="0" w:space="0" w:color="auto"/>
      </w:divBdr>
    </w:div>
    <w:div w:id="778838341">
      <w:bodyDiv w:val="1"/>
      <w:marLeft w:val="0"/>
      <w:marRight w:val="0"/>
      <w:marTop w:val="0"/>
      <w:marBottom w:val="0"/>
      <w:divBdr>
        <w:top w:val="none" w:sz="0" w:space="0" w:color="auto"/>
        <w:left w:val="none" w:sz="0" w:space="0" w:color="auto"/>
        <w:bottom w:val="none" w:sz="0" w:space="0" w:color="auto"/>
        <w:right w:val="none" w:sz="0" w:space="0" w:color="auto"/>
      </w:divBdr>
      <w:divsChild>
        <w:div w:id="43217475">
          <w:marLeft w:val="0"/>
          <w:marRight w:val="0"/>
          <w:marTop w:val="0"/>
          <w:marBottom w:val="0"/>
          <w:divBdr>
            <w:top w:val="none" w:sz="0" w:space="0" w:color="auto"/>
            <w:left w:val="none" w:sz="0" w:space="0" w:color="auto"/>
            <w:bottom w:val="none" w:sz="0" w:space="0" w:color="auto"/>
            <w:right w:val="none" w:sz="0" w:space="0" w:color="auto"/>
          </w:divBdr>
          <w:divsChild>
            <w:div w:id="437019315">
              <w:marLeft w:val="0"/>
              <w:marRight w:val="0"/>
              <w:marTop w:val="0"/>
              <w:marBottom w:val="0"/>
              <w:divBdr>
                <w:top w:val="none" w:sz="0" w:space="0" w:color="auto"/>
                <w:left w:val="none" w:sz="0" w:space="0" w:color="auto"/>
                <w:bottom w:val="none" w:sz="0" w:space="0" w:color="auto"/>
                <w:right w:val="none" w:sz="0" w:space="0" w:color="auto"/>
              </w:divBdr>
              <w:divsChild>
                <w:div w:id="792023797">
                  <w:marLeft w:val="0"/>
                  <w:marRight w:val="0"/>
                  <w:marTop w:val="0"/>
                  <w:marBottom w:val="0"/>
                  <w:divBdr>
                    <w:top w:val="none" w:sz="0" w:space="0" w:color="auto"/>
                    <w:left w:val="none" w:sz="0" w:space="0" w:color="auto"/>
                    <w:bottom w:val="none" w:sz="0" w:space="0" w:color="auto"/>
                    <w:right w:val="none" w:sz="0" w:space="0" w:color="auto"/>
                  </w:divBdr>
                  <w:divsChild>
                    <w:div w:id="1051730864">
                      <w:marLeft w:val="0"/>
                      <w:marRight w:val="0"/>
                      <w:marTop w:val="0"/>
                      <w:marBottom w:val="0"/>
                      <w:divBdr>
                        <w:top w:val="none" w:sz="0" w:space="0" w:color="auto"/>
                        <w:left w:val="none" w:sz="0" w:space="0" w:color="auto"/>
                        <w:bottom w:val="none" w:sz="0" w:space="0" w:color="auto"/>
                        <w:right w:val="none" w:sz="0" w:space="0" w:color="auto"/>
                      </w:divBdr>
                      <w:divsChild>
                        <w:div w:id="19448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748052">
      <w:bodyDiv w:val="1"/>
      <w:marLeft w:val="0"/>
      <w:marRight w:val="0"/>
      <w:marTop w:val="0"/>
      <w:marBottom w:val="0"/>
      <w:divBdr>
        <w:top w:val="none" w:sz="0" w:space="0" w:color="auto"/>
        <w:left w:val="none" w:sz="0" w:space="0" w:color="auto"/>
        <w:bottom w:val="none" w:sz="0" w:space="0" w:color="auto"/>
        <w:right w:val="none" w:sz="0" w:space="0" w:color="auto"/>
      </w:divBdr>
      <w:divsChild>
        <w:div w:id="224143285">
          <w:marLeft w:val="0"/>
          <w:marRight w:val="0"/>
          <w:marTop w:val="0"/>
          <w:marBottom w:val="0"/>
          <w:divBdr>
            <w:top w:val="none" w:sz="0" w:space="0" w:color="auto"/>
            <w:left w:val="none" w:sz="0" w:space="0" w:color="auto"/>
            <w:bottom w:val="none" w:sz="0" w:space="0" w:color="auto"/>
            <w:right w:val="none" w:sz="0" w:space="0" w:color="auto"/>
          </w:divBdr>
          <w:divsChild>
            <w:div w:id="39211855">
              <w:marLeft w:val="0"/>
              <w:marRight w:val="0"/>
              <w:marTop w:val="0"/>
              <w:marBottom w:val="0"/>
              <w:divBdr>
                <w:top w:val="none" w:sz="0" w:space="0" w:color="auto"/>
                <w:left w:val="none" w:sz="0" w:space="0" w:color="auto"/>
                <w:bottom w:val="none" w:sz="0" w:space="0" w:color="auto"/>
                <w:right w:val="none" w:sz="0" w:space="0" w:color="auto"/>
              </w:divBdr>
              <w:divsChild>
                <w:div w:id="1455438278">
                  <w:marLeft w:val="0"/>
                  <w:marRight w:val="0"/>
                  <w:marTop w:val="0"/>
                  <w:marBottom w:val="0"/>
                  <w:divBdr>
                    <w:top w:val="none" w:sz="0" w:space="0" w:color="auto"/>
                    <w:left w:val="none" w:sz="0" w:space="0" w:color="auto"/>
                    <w:bottom w:val="none" w:sz="0" w:space="0" w:color="auto"/>
                    <w:right w:val="none" w:sz="0" w:space="0" w:color="auto"/>
                  </w:divBdr>
                  <w:divsChild>
                    <w:div w:id="1901286635">
                      <w:marLeft w:val="0"/>
                      <w:marRight w:val="0"/>
                      <w:marTop w:val="0"/>
                      <w:marBottom w:val="0"/>
                      <w:divBdr>
                        <w:top w:val="none" w:sz="0" w:space="0" w:color="auto"/>
                        <w:left w:val="none" w:sz="0" w:space="0" w:color="auto"/>
                        <w:bottom w:val="none" w:sz="0" w:space="0" w:color="auto"/>
                        <w:right w:val="none" w:sz="0" w:space="0" w:color="auto"/>
                      </w:divBdr>
                      <w:divsChild>
                        <w:div w:id="275604822">
                          <w:marLeft w:val="0"/>
                          <w:marRight w:val="0"/>
                          <w:marTop w:val="0"/>
                          <w:marBottom w:val="0"/>
                          <w:divBdr>
                            <w:top w:val="none" w:sz="0" w:space="0" w:color="auto"/>
                            <w:left w:val="none" w:sz="0" w:space="0" w:color="auto"/>
                            <w:bottom w:val="none" w:sz="0" w:space="0" w:color="auto"/>
                            <w:right w:val="none" w:sz="0" w:space="0" w:color="auto"/>
                          </w:divBdr>
                        </w:div>
                        <w:div w:id="1234394470">
                          <w:marLeft w:val="0"/>
                          <w:marRight w:val="0"/>
                          <w:marTop w:val="0"/>
                          <w:marBottom w:val="0"/>
                          <w:divBdr>
                            <w:top w:val="none" w:sz="0" w:space="0" w:color="auto"/>
                            <w:left w:val="none" w:sz="0" w:space="0" w:color="auto"/>
                            <w:bottom w:val="none" w:sz="0" w:space="0" w:color="auto"/>
                            <w:right w:val="none" w:sz="0" w:space="0" w:color="auto"/>
                          </w:divBdr>
                        </w:div>
                        <w:div w:id="1068264481">
                          <w:marLeft w:val="0"/>
                          <w:marRight w:val="0"/>
                          <w:marTop w:val="0"/>
                          <w:marBottom w:val="0"/>
                          <w:divBdr>
                            <w:top w:val="none" w:sz="0" w:space="0" w:color="auto"/>
                            <w:left w:val="none" w:sz="0" w:space="0" w:color="auto"/>
                            <w:bottom w:val="none" w:sz="0" w:space="0" w:color="auto"/>
                            <w:right w:val="none" w:sz="0" w:space="0" w:color="auto"/>
                          </w:divBdr>
                        </w:div>
                        <w:div w:id="1827015749">
                          <w:marLeft w:val="0"/>
                          <w:marRight w:val="0"/>
                          <w:marTop w:val="0"/>
                          <w:marBottom w:val="0"/>
                          <w:divBdr>
                            <w:top w:val="none" w:sz="0" w:space="0" w:color="auto"/>
                            <w:left w:val="none" w:sz="0" w:space="0" w:color="auto"/>
                            <w:bottom w:val="none" w:sz="0" w:space="0" w:color="auto"/>
                            <w:right w:val="none" w:sz="0" w:space="0" w:color="auto"/>
                          </w:divBdr>
                        </w:div>
                        <w:div w:id="561252073">
                          <w:marLeft w:val="0"/>
                          <w:marRight w:val="0"/>
                          <w:marTop w:val="0"/>
                          <w:marBottom w:val="0"/>
                          <w:divBdr>
                            <w:top w:val="none" w:sz="0" w:space="0" w:color="auto"/>
                            <w:left w:val="none" w:sz="0" w:space="0" w:color="auto"/>
                            <w:bottom w:val="none" w:sz="0" w:space="0" w:color="auto"/>
                            <w:right w:val="none" w:sz="0" w:space="0" w:color="auto"/>
                          </w:divBdr>
                        </w:div>
                        <w:div w:id="70352337">
                          <w:marLeft w:val="0"/>
                          <w:marRight w:val="0"/>
                          <w:marTop w:val="0"/>
                          <w:marBottom w:val="0"/>
                          <w:divBdr>
                            <w:top w:val="none" w:sz="0" w:space="0" w:color="auto"/>
                            <w:left w:val="none" w:sz="0" w:space="0" w:color="auto"/>
                            <w:bottom w:val="none" w:sz="0" w:space="0" w:color="auto"/>
                            <w:right w:val="none" w:sz="0" w:space="0" w:color="auto"/>
                          </w:divBdr>
                        </w:div>
                        <w:div w:id="2060668172">
                          <w:marLeft w:val="0"/>
                          <w:marRight w:val="0"/>
                          <w:marTop w:val="0"/>
                          <w:marBottom w:val="0"/>
                          <w:divBdr>
                            <w:top w:val="none" w:sz="0" w:space="0" w:color="auto"/>
                            <w:left w:val="none" w:sz="0" w:space="0" w:color="auto"/>
                            <w:bottom w:val="none" w:sz="0" w:space="0" w:color="auto"/>
                            <w:right w:val="none" w:sz="0" w:space="0" w:color="auto"/>
                          </w:divBdr>
                        </w:div>
                        <w:div w:id="1848784700">
                          <w:marLeft w:val="0"/>
                          <w:marRight w:val="0"/>
                          <w:marTop w:val="0"/>
                          <w:marBottom w:val="0"/>
                          <w:divBdr>
                            <w:top w:val="none" w:sz="0" w:space="0" w:color="auto"/>
                            <w:left w:val="none" w:sz="0" w:space="0" w:color="auto"/>
                            <w:bottom w:val="none" w:sz="0" w:space="0" w:color="auto"/>
                            <w:right w:val="none" w:sz="0" w:space="0" w:color="auto"/>
                          </w:divBdr>
                        </w:div>
                        <w:div w:id="685329092">
                          <w:marLeft w:val="0"/>
                          <w:marRight w:val="0"/>
                          <w:marTop w:val="0"/>
                          <w:marBottom w:val="0"/>
                          <w:divBdr>
                            <w:top w:val="none" w:sz="0" w:space="0" w:color="auto"/>
                            <w:left w:val="none" w:sz="0" w:space="0" w:color="auto"/>
                            <w:bottom w:val="none" w:sz="0" w:space="0" w:color="auto"/>
                            <w:right w:val="none" w:sz="0" w:space="0" w:color="auto"/>
                          </w:divBdr>
                        </w:div>
                        <w:div w:id="1599024343">
                          <w:marLeft w:val="0"/>
                          <w:marRight w:val="0"/>
                          <w:marTop w:val="0"/>
                          <w:marBottom w:val="0"/>
                          <w:divBdr>
                            <w:top w:val="none" w:sz="0" w:space="0" w:color="auto"/>
                            <w:left w:val="none" w:sz="0" w:space="0" w:color="auto"/>
                            <w:bottom w:val="none" w:sz="0" w:space="0" w:color="auto"/>
                            <w:right w:val="none" w:sz="0" w:space="0" w:color="auto"/>
                          </w:divBdr>
                        </w:div>
                        <w:div w:id="1077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656345">
      <w:bodyDiv w:val="1"/>
      <w:marLeft w:val="0"/>
      <w:marRight w:val="0"/>
      <w:marTop w:val="0"/>
      <w:marBottom w:val="0"/>
      <w:divBdr>
        <w:top w:val="none" w:sz="0" w:space="0" w:color="auto"/>
        <w:left w:val="none" w:sz="0" w:space="0" w:color="auto"/>
        <w:bottom w:val="none" w:sz="0" w:space="0" w:color="auto"/>
        <w:right w:val="none" w:sz="0" w:space="0" w:color="auto"/>
      </w:divBdr>
    </w:div>
    <w:div w:id="1697390425">
      <w:bodyDiv w:val="1"/>
      <w:marLeft w:val="0"/>
      <w:marRight w:val="0"/>
      <w:marTop w:val="0"/>
      <w:marBottom w:val="0"/>
      <w:divBdr>
        <w:top w:val="none" w:sz="0" w:space="0" w:color="auto"/>
        <w:left w:val="none" w:sz="0" w:space="0" w:color="auto"/>
        <w:bottom w:val="none" w:sz="0" w:space="0" w:color="auto"/>
        <w:right w:val="none" w:sz="0" w:space="0" w:color="auto"/>
      </w:divBdr>
      <w:divsChild>
        <w:div w:id="25106606">
          <w:marLeft w:val="0"/>
          <w:marRight w:val="0"/>
          <w:marTop w:val="0"/>
          <w:marBottom w:val="0"/>
          <w:divBdr>
            <w:top w:val="none" w:sz="0" w:space="0" w:color="auto"/>
            <w:left w:val="none" w:sz="0" w:space="0" w:color="auto"/>
            <w:bottom w:val="none" w:sz="0" w:space="0" w:color="auto"/>
            <w:right w:val="none" w:sz="0" w:space="0" w:color="auto"/>
          </w:divBdr>
          <w:divsChild>
            <w:div w:id="1921986186">
              <w:marLeft w:val="0"/>
              <w:marRight w:val="0"/>
              <w:marTop w:val="0"/>
              <w:marBottom w:val="0"/>
              <w:divBdr>
                <w:top w:val="none" w:sz="0" w:space="0" w:color="auto"/>
                <w:left w:val="none" w:sz="0" w:space="0" w:color="auto"/>
                <w:bottom w:val="none" w:sz="0" w:space="0" w:color="auto"/>
                <w:right w:val="none" w:sz="0" w:space="0" w:color="auto"/>
              </w:divBdr>
              <w:divsChild>
                <w:div w:id="1996910089">
                  <w:marLeft w:val="0"/>
                  <w:marRight w:val="0"/>
                  <w:marTop w:val="0"/>
                  <w:marBottom w:val="0"/>
                  <w:divBdr>
                    <w:top w:val="none" w:sz="0" w:space="0" w:color="auto"/>
                    <w:left w:val="none" w:sz="0" w:space="0" w:color="auto"/>
                    <w:bottom w:val="none" w:sz="0" w:space="0" w:color="auto"/>
                    <w:right w:val="none" w:sz="0" w:space="0" w:color="auto"/>
                  </w:divBdr>
                  <w:divsChild>
                    <w:div w:id="4295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2.deloitte.com/us/en/footerlinks1/privacy-shield.html?icid=bottom_privacy-shield"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2.deloitte.com/global/en/pages/about-deloitte/articles/about-deloitte.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2" Type="http://schemas.openxmlformats.org/officeDocument/2006/relationships/image" Target="media/image1.gif"/><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asterProperties">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</officeatwork>
</file>

<file path=customXml/item2.xml><?xml version="1.0" encoding="utf-8"?>
<officeatwork xmlns="http://schemas.officeatwork.com/Medi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officeatwork xmlns="http://schemas.officeatwork.com/Document">eNp7v3u/jUt+cmlual6JnU1wfk5pSWZ+nmeKnY0+MscnMS+9NDE91c7QwNjQRh/OtQnLTC0HqoVScJMAxSkfyw==</officeatwork>
</file>

<file path=customXml/item5.xml><?xml version="1.0" encoding="utf-8"?>
<officeatwork xmlns="http://schemas.officeatwork.com/Formulas">eNqNkM9KA0EMh+8+xZJTC9IRoZcyO1Aqnmy76KVQeoizqTvYmdkm2YrP5sFH8hXsFuufm8eQL9/vRz7e3u1t5tjtUJyddaI5ruKuQtZiVaE2JZgkk7zdBk+oL5mf+3laM4kQFAuMJC16KqFRbSfGiG8ooox+n4x8juZLPr/r5VA80L6j5GnRxUfiEq7AnZu49XqOosQV55ZYXwew5CdMQVBDTnBZwLQ+NbiG4WZz8W98fMKtOefYWU516KFj5DLdk6dwoBtUHBxBa37W1vz5jft2iPsEg891BQ==</officeatwork>
</file>

<file path=customXml/item6.xml><?xml version="1.0" encoding="utf-8"?>
<officeatwork xmlns="http://schemas.officeatwork.com/CustomXMLPart">
  <Adresse>
</Adresse>
</officeatwork>
</file>

<file path=customXml/itemProps1.xml><?xml version="1.0" encoding="utf-8"?>
<ds:datastoreItem xmlns:ds="http://schemas.openxmlformats.org/officeDocument/2006/customXml" ds:itemID="{B9742F7E-0CDC-406B-AEDA-61D97C906501}">
  <ds:schemaRefs>
    <ds:schemaRef ds:uri="http://schemas.officeatwork.com/MasterProperties"/>
  </ds:schemaRefs>
</ds:datastoreItem>
</file>

<file path=customXml/itemProps2.xml><?xml version="1.0" encoding="utf-8"?>
<ds:datastoreItem xmlns:ds="http://schemas.openxmlformats.org/officeDocument/2006/customXml" ds:itemID="{E458D192-0D2D-40BA-BD2C-BD398219B2D9}">
  <ds:schemaRefs>
    <ds:schemaRef ds:uri="http://schemas.officeatwork.com/Media"/>
  </ds:schemaRefs>
</ds:datastoreItem>
</file>

<file path=customXml/itemProps3.xml><?xml version="1.0" encoding="utf-8"?>
<ds:datastoreItem xmlns:ds="http://schemas.openxmlformats.org/officeDocument/2006/customXml" ds:itemID="{E2C8B51A-B703-4D1A-ADBA-316FBC81204A}">
  <ds:schemaRefs>
    <ds:schemaRef ds:uri="http://schemas.openxmlformats.org/officeDocument/2006/bibliography"/>
  </ds:schemaRefs>
</ds:datastoreItem>
</file>

<file path=customXml/itemProps4.xml><?xml version="1.0" encoding="utf-8"?>
<ds:datastoreItem xmlns:ds="http://schemas.openxmlformats.org/officeDocument/2006/customXml" ds:itemID="{1078E55B-EDBA-4C9B-A14F-F19D4D285A44}">
  <ds:schemaRefs>
    <ds:schemaRef ds:uri="http://schemas.officeatwork.com/Document"/>
  </ds:schemaRefs>
</ds:datastoreItem>
</file>

<file path=customXml/itemProps5.xml><?xml version="1.0" encoding="utf-8"?>
<ds:datastoreItem xmlns:ds="http://schemas.openxmlformats.org/officeDocument/2006/customXml" ds:itemID="{BF610032-D617-4EF4-BA59-931E918BF1CB}">
  <ds:schemaRefs>
    <ds:schemaRef ds:uri="http://schemas.officeatwork.com/Formulas"/>
  </ds:schemaRefs>
</ds:datastoreItem>
</file>

<file path=customXml/itemProps6.xml><?xml version="1.0" encoding="utf-8"?>
<ds:datastoreItem xmlns:ds="http://schemas.openxmlformats.org/officeDocument/2006/customXml" ds:itemID="{47090421-09CE-4237-8D58-719F653F6C0B}">
  <ds:schemaRefs>
    <ds:schemaRef ds:uri="http://schemas.officeatwork.com/CustomXMLPart"/>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1871</Words>
  <Characters>10670</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Geschäftsbrief</vt:lpstr>
      <vt:lpstr>Geschäftsbrief</vt:lpstr>
    </vt:vector>
  </TitlesOfParts>
  <Company>Deloitte Touche Tohmatsu Services, Inc.</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Geschäftsbrief</dc:title>
  <dc:subject>Consentform</dc:subject>
  <dc:creator>Patrick Vorburger</dc:creator>
  <cp:keywords/>
  <dc:description/>
  <cp:lastModifiedBy>S, Navaneeth</cp:lastModifiedBy>
  <cp:revision>6</cp:revision>
  <cp:lastPrinted>2017-02-17T12:26:00Z</cp:lastPrinted>
  <dcterms:created xsi:type="dcterms:W3CDTF">2019-05-14T14:19:00Z</dcterms:created>
  <dcterms:modified xsi:type="dcterms:W3CDTF">2022-11-18T07:08:00Z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Recipient.EMail">
    <vt:lpwstr/>
  </property>
  <property fmtid="{D5CDD505-2E9C-101B-9397-08002B2CF9AE}" pid="5" name="BM_Subject">
    <vt:lpwstr>Consentform</vt:lpwstr>
  </property>
  <property fmtid="{D5CDD505-2E9C-101B-9397-08002B2CF9AE}" pid="6" name="Author.Name">
    <vt:lpwstr/>
  </property>
  <property fmtid="{D5CDD505-2E9C-101B-9397-08002B2CF9AE}" pid="7" name="Contactperson.Name">
    <vt:lpwstr/>
  </property>
  <property fmtid="{D5CDD505-2E9C-101B-9397-08002B2CF9AE}" pid="8" name="Contactperson.DirectPhone">
    <vt:lpwstr/>
  </property>
  <property fmtid="{D5CDD505-2E9C-101B-9397-08002B2CF9AE}" pid="9" name="Contactperson.DirectFax">
    <vt:lpwstr/>
  </property>
  <property fmtid="{D5CDD505-2E9C-101B-9397-08002B2CF9AE}" pid="10" name="Contactperson.EMail">
    <vt:lpwstr/>
  </property>
  <property fmtid="{D5CDD505-2E9C-101B-9397-08002B2CF9AE}" pid="11" name="Organisation.Footer11">
    <vt:lpwstr>Sitz der Gesellschaft:</vt:lpwstr>
  </property>
  <property fmtid="{D5CDD505-2E9C-101B-9397-08002B2CF9AE}" pid="12" name="Organisation.Footer21">
    <vt:lpwstr>München</vt:lpwstr>
  </property>
  <property fmtid="{D5CDD505-2E9C-101B-9397-08002B2CF9AE}" pid="13" name="Organisation.Footer31">
    <vt:lpwstr>Amtsgericht München</vt:lpwstr>
  </property>
  <property fmtid="{D5CDD505-2E9C-101B-9397-08002B2CF9AE}" pid="14" name="Organisation.Footer41">
    <vt:lpwstr>HRB 83442</vt:lpwstr>
  </property>
  <property fmtid="{D5CDD505-2E9C-101B-9397-08002B2CF9AE}" pid="15" name="Organisation.Footer51">
    <vt:lpwstr>Vorsitzender des Aufsichtsrats:</vt:lpwstr>
  </property>
  <property fmtid="{D5CDD505-2E9C-101B-9397-08002B2CF9AE}" pid="16" name="Organisation.Footer61">
    <vt:lpwstr>Prof. (em.) Dr. Dr. h.c. Wolfgang Ballwieser</vt:lpwstr>
  </property>
  <property fmtid="{D5CDD505-2E9C-101B-9397-08002B2CF9AE}" pid="17" name="Organisation.Footer12">
    <vt:lpwstr>Geschäftsführer:</vt:lpwstr>
  </property>
  <property fmtid="{D5CDD505-2E9C-101B-9397-08002B2CF9AE}" pid="18" name="Organisation.Footer22">
    <vt:lpwstr>WP/StB Prof. Dr. Martin Plendl</vt:lpwstr>
  </property>
  <property fmtid="{D5CDD505-2E9C-101B-9397-08002B2CF9AE}" pid="19" name="Organisation.Footer32">
    <vt:lpwstr>(Vorsitzender)</vt:lpwstr>
  </property>
  <property fmtid="{D5CDD505-2E9C-101B-9397-08002B2CF9AE}" pid="20" name="Organisation.Footer42">
    <vt:lpwstr>WP/StB Prof. Dr. Frank Beine</vt:lpwstr>
  </property>
  <property fmtid="{D5CDD505-2E9C-101B-9397-08002B2CF9AE}" pid="21" name="Organisation.Footer52">
    <vt:lpwstr>WP/FCA Adrian Crampton</vt:lpwstr>
  </property>
  <property fmtid="{D5CDD505-2E9C-101B-9397-08002B2CF9AE}" pid="22" name="Organisation.Footer62">
    <vt:lpwstr>StB Marion Döhle</vt:lpwstr>
  </property>
  <property fmtid="{D5CDD505-2E9C-101B-9397-08002B2CF9AE}" pid="23" name="Organisation.Footer13">
    <vt:lpwstr>WP/StB Heiner Kompenhans</vt:lpwstr>
  </property>
  <property fmtid="{D5CDD505-2E9C-101B-9397-08002B2CF9AE}" pid="24" name="Organisation.Footer23">
    <vt:lpwstr>WP/StB Lutz Meyer</vt:lpwstr>
  </property>
  <property fmtid="{D5CDD505-2E9C-101B-9397-08002B2CF9AE}" pid="25" name="Organisation.Footer33">
    <vt:lpwstr>Christopher Nürk</vt:lpwstr>
  </property>
  <property fmtid="{D5CDD505-2E9C-101B-9397-08002B2CF9AE}" pid="26" name="Organisation.Footer43">
    <vt:lpwstr>WP Fred Strottmann</vt:lpwstr>
  </property>
  <property fmtid="{D5CDD505-2E9C-101B-9397-08002B2CF9AE}" pid="27" name="Organisation.Footer53">
    <vt:lpwstr>WP/StB Jörg Tesch</vt:lpwstr>
  </property>
  <property fmtid="{D5CDD505-2E9C-101B-9397-08002B2CF9AE}" pid="28" name="Organisation.Footer63">
    <vt:lpwstr>RA/StB Prof. Dr. Felix Wurm</vt:lpwstr>
  </property>
  <property fmtid="{D5CDD505-2E9C-101B-9397-08002B2CF9AE}" pid="29" name="Organisation.Footer14">
    <vt:lpwstr/>
  </property>
  <property fmtid="{D5CDD505-2E9C-101B-9397-08002B2CF9AE}" pid="30" name="Organisation.Footer24">
    <vt:lpwstr/>
  </property>
  <property fmtid="{D5CDD505-2E9C-101B-9397-08002B2CF9AE}" pid="31" name="Organisation.Footer34">
    <vt:lpwstr/>
  </property>
  <property fmtid="{D5CDD505-2E9C-101B-9397-08002B2CF9AE}" pid="32" name="Organisation.Footer44">
    <vt:lpwstr/>
  </property>
  <property fmtid="{D5CDD505-2E9C-101B-9397-08002B2CF9AE}" pid="33" name="Organisation.Footer54">
    <vt:lpwstr/>
  </property>
  <property fmtid="{D5CDD505-2E9C-101B-9397-08002B2CF9AE}" pid="34" name="Organisation.Footer15">
    <vt:lpwstr/>
  </property>
  <property fmtid="{D5CDD505-2E9C-101B-9397-08002B2CF9AE}" pid="35" name="Organisation.Footer25">
    <vt:lpwstr/>
  </property>
  <property fmtid="{D5CDD505-2E9C-101B-9397-08002B2CF9AE}" pid="36" name="Organisation.Footer35">
    <vt:lpwstr/>
  </property>
  <property fmtid="{D5CDD505-2E9C-101B-9397-08002B2CF9AE}" pid="37" name="Organisation.Footer45">
    <vt:lpwstr/>
  </property>
  <property fmtid="{D5CDD505-2E9C-101B-9397-08002B2CF9AE}" pid="38" name="Organisation.Footer55">
    <vt:lpwstr/>
  </property>
  <property fmtid="{D5CDD505-2E9C-101B-9397-08002B2CF9AE}" pid="39" name="Organisation.Footer65">
    <vt:lpwstr/>
  </property>
  <property fmtid="{D5CDD505-2E9C-101B-9397-08002B2CF9AE}" pid="40" name="CustomField.SonstigesStNr">
    <vt:lpwstr/>
  </property>
  <property fmtid="{D5CDD505-2E9C-101B-9397-08002B2CF9AE}" pid="41" name="CustomField.SonstigesAufNr">
    <vt:lpwstr/>
  </property>
  <property fmtid="{D5CDD505-2E9C-101B-9397-08002B2CF9AE}" pid="42" name="CustomField.Sonstiges">
    <vt:lpwstr/>
  </property>
  <property fmtid="{D5CDD505-2E9C-101B-9397-08002B2CF9AE}" pid="43" name="Signature1.Name">
    <vt:lpwstr/>
  </property>
  <property fmtid="{D5CDD505-2E9C-101B-9397-08002B2CF9AE}" pid="44" name="Organisation.IDName">
    <vt:lpwstr>Deloitte, Düsseldorf</vt:lpwstr>
  </property>
  <property fmtid="{D5CDD505-2E9C-101B-9397-08002B2CF9AE}" pid="45" name="Doc.LCID">
    <vt:lpwstr>1031</vt:lpwstr>
  </property>
  <property fmtid="{D5CDD505-2E9C-101B-9397-08002B2CF9AE}" pid="46" name="Organisation.Footer64">
    <vt:lpwstr/>
  </property>
  <property fmtid="{D5CDD505-2E9C-101B-9397-08002B2CF9AE}" pid="47" name="Contactperson.Initials">
    <vt:lpwstr/>
  </property>
  <property fmtid="{D5CDD505-2E9C-101B-9397-08002B2CF9AE}" pid="48" name="Organisation.Organisation">
    <vt:lpwstr>Deloitte</vt:lpwstr>
  </property>
  <property fmtid="{D5CDD505-2E9C-101B-9397-08002B2CF9AE}" pid="49" name="Organisation.OrganisationName2">
    <vt:lpwstr>GmbH</vt:lpwstr>
  </property>
  <property fmtid="{D5CDD505-2E9C-101B-9397-08002B2CF9AE}" pid="50" name="Organisation.OrganisationName3">
    <vt:lpwstr>Wirtschaftsprüfungsgesellschaft</vt:lpwstr>
  </property>
  <property fmtid="{D5CDD505-2E9C-101B-9397-08002B2CF9AE}" pid="51" name="Organisation.Version">
    <vt:lpwstr>1</vt:lpwstr>
  </property>
  <property fmtid="{D5CDD505-2E9C-101B-9397-08002B2CF9AE}" pid="52" name="Organisation.UID">
    <vt:lpwstr>2015052712400415828151</vt:lpwstr>
  </property>
  <property fmtid="{D5CDD505-2E9C-101B-9397-08002B2CF9AE}" pid="53" name="Organisation.Internet">
    <vt:lpwstr>www.deloitte.com/de</vt:lpwstr>
  </property>
  <property fmtid="{D5CDD505-2E9C-101B-9397-08002B2CF9AE}" pid="54" name="Organisation.Fax">
    <vt:lpwstr>+49 (0)211 8772 2277</vt:lpwstr>
  </property>
  <property fmtid="{D5CDD505-2E9C-101B-9397-08002B2CF9AE}" pid="55" name="Organisation.Telefon">
    <vt:lpwstr>+49 (0)211 8772 01</vt:lpwstr>
  </property>
  <property fmtid="{D5CDD505-2E9C-101B-9397-08002B2CF9AE}" pid="56" name="Organisation.Country">
    <vt:lpwstr>Deutschland</vt:lpwstr>
  </property>
  <property fmtid="{D5CDD505-2E9C-101B-9397-08002B2CF9AE}" pid="57" name="Organisation.PLZCityPOBox">
    <vt:lpwstr>40402 Düsseldorf</vt:lpwstr>
  </property>
  <property fmtid="{D5CDD505-2E9C-101B-9397-08002B2CF9AE}" pid="58" name="Organisation.POBox">
    <vt:lpwstr>Postfach 30 02 26</vt:lpwstr>
  </property>
  <property fmtid="{D5CDD505-2E9C-101B-9397-08002B2CF9AE}" pid="59" name="Organisation.PLZCityAddress">
    <vt:lpwstr>40476 Düsseldorf</vt:lpwstr>
  </property>
  <property fmtid="{D5CDD505-2E9C-101B-9397-08002B2CF9AE}" pid="60" name="Organisation.Road">
    <vt:lpwstr>Schwannstraße 6</vt:lpwstr>
  </property>
  <property fmtid="{D5CDD505-2E9C-101B-9397-08002B2CF9AE}" pid="61" name="Organisation.Footer71">
    <vt:lpwstr/>
  </property>
  <property fmtid="{D5CDD505-2E9C-101B-9397-08002B2CF9AE}" pid="62" name="Organisation.Footer72">
    <vt:lpwstr/>
  </property>
  <property fmtid="{D5CDD505-2E9C-101B-9397-08002B2CF9AE}" pid="63" name="Organisation.Footer73">
    <vt:lpwstr/>
  </property>
  <property fmtid="{D5CDD505-2E9C-101B-9397-08002B2CF9AE}" pid="64" name="Organisation.Footer74">
    <vt:lpwstr/>
  </property>
  <property fmtid="{D5CDD505-2E9C-101B-9397-08002B2CF9AE}" pid="65" name="Organisation.Footer75">
    <vt:lpwstr/>
  </property>
  <property fmtid="{D5CDD505-2E9C-101B-9397-08002B2CF9AE}" pid="66" name="zOawIntroduction.default">
    <vt:lpwstr>Sehr geehrte</vt:lpwstr>
  </property>
  <property fmtid="{D5CDD505-2E9C-101B-9397-08002B2CF9AE}" pid="67" name="zOawClosing.default">
    <vt:lpwstr>Mit freundlichen Grüßen</vt:lpwstr>
  </property>
  <property fmtid="{D5CDD505-2E9C-101B-9397-08002B2CF9AE}" pid="68" name="Signature2.Name">
    <vt:lpwstr/>
  </property>
  <property fmtid="{D5CDD505-2E9C-101B-9397-08002B2CF9AE}" pid="69" name="MSIP_Label_ea60d57e-af5b-4752-ac57-3e4f28ca11dc_Enabled">
    <vt:lpwstr>true</vt:lpwstr>
  </property>
  <property fmtid="{D5CDD505-2E9C-101B-9397-08002B2CF9AE}" pid="70" name="MSIP_Label_ea60d57e-af5b-4752-ac57-3e4f28ca11dc_SetDate">
    <vt:lpwstr>2022-11-18T07:01:38Z</vt:lpwstr>
  </property>
  <property fmtid="{D5CDD505-2E9C-101B-9397-08002B2CF9AE}" pid="71" name="MSIP_Label_ea60d57e-af5b-4752-ac57-3e4f28ca11dc_Method">
    <vt:lpwstr>Standard</vt:lpwstr>
  </property>
  <property fmtid="{D5CDD505-2E9C-101B-9397-08002B2CF9AE}" pid="72" name="MSIP_Label_ea60d57e-af5b-4752-ac57-3e4f28ca11dc_Name">
    <vt:lpwstr>ea60d57e-af5b-4752-ac57-3e4f28ca11dc</vt:lpwstr>
  </property>
  <property fmtid="{D5CDD505-2E9C-101B-9397-08002B2CF9AE}" pid="73" name="MSIP_Label_ea60d57e-af5b-4752-ac57-3e4f28ca11dc_SiteId">
    <vt:lpwstr>36da45f1-dd2c-4d1f-af13-5abe46b99921</vt:lpwstr>
  </property>
  <property fmtid="{D5CDD505-2E9C-101B-9397-08002B2CF9AE}" pid="74" name="MSIP_Label_ea60d57e-af5b-4752-ac57-3e4f28ca11dc_ActionId">
    <vt:lpwstr>f29067fa-8252-4ada-86d7-ce4ec3638d74</vt:lpwstr>
  </property>
  <property fmtid="{D5CDD505-2E9C-101B-9397-08002B2CF9AE}" pid="75" name="MSIP_Label_ea60d57e-af5b-4752-ac57-3e4f28ca11dc_ContentBits">
    <vt:lpwstr>0</vt:lpwstr>
  </property>
</Properties>
</file>